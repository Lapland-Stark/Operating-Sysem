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4"/>
        <w:spacing w:before="0" w:line="0" w:lineRule="atLeast"/>
        <w:jc w:val="center"/>
        <w:rPr>
          <w:color w:val="000000"/>
          <w:sz w:val="28"/>
        </w:rPr>
      </w:pPr>
      <w:r>
        <w:rPr>
          <w:rFonts w:hint="eastAsia"/>
          <w:color w:val="000000"/>
          <w:sz w:val="28"/>
        </w:rPr>
        <w:t>操作系统作业4</w:t>
      </w:r>
    </w:p>
    <w:p>
      <w:pPr>
        <w:pStyle w:val="3"/>
        <w:ind w:firstLine="0" w:firstLineChars="0"/>
        <w:jc w:val="center"/>
        <w:rPr>
          <w:sz w:val="24"/>
        </w:rPr>
      </w:pPr>
    </w:p>
    <w:p/>
    <w:p>
      <w:pPr>
        <w:pStyle w:val="3"/>
        <w:numPr>
          <w:ilvl w:val="0"/>
          <w:numId w:val="16"/>
        </w:numPr>
        <w:ind w:firstLineChars="0"/>
        <w:rPr>
          <w:sz w:val="24"/>
        </w:rPr>
      </w:pPr>
      <w:r>
        <w:rPr>
          <w:sz w:val="24"/>
        </w:rPr>
        <w:t>Consider the deadlock situation that can occur in the diningphilosophers problem when the philosophers obtain the chopsticks one at a time. Discuss how the four necessary conditions for deadlock hold in this setting. Describe a deadlock-free solution, and discuss which necessary conditions are eliminated in your solution.</w:t>
      </w:r>
    </w:p>
    <w:p>
      <w:pPr>
        <w:pStyle w:val="3"/>
        <w:ind w:left="420" w:firstLine="0" w:firstLineChars="0"/>
        <w:rPr>
          <w:sz w:val="24"/>
        </w:rPr>
      </w:pPr>
    </w:p>
    <w:p>
      <w:pPr>
        <w:pStyle w:val="3"/>
        <w:ind w:firstLineChars="0"/>
        <w:rPr>
          <w:sz w:val="24"/>
        </w:rPr>
      </w:pPr>
    </w:p>
    <w:p>
      <w:pPr>
        <w:pStyle w:val="3"/>
        <w:numPr>
          <w:ilvl w:val="0"/>
          <w:numId w:val="16"/>
        </w:numPr>
        <w:ind w:firstLineChars="0"/>
        <w:rPr>
          <w:sz w:val="24"/>
        </w:rPr>
      </w:pPr>
      <w:r>
        <w:rPr>
          <w:sz w:val="24"/>
        </w:rPr>
        <w:t>Consider the exponential average formula used to predict the length of the next CPU burst. What are the implications of assigning the following values to the parameters used by the algorithm?</w:t>
      </w:r>
    </w:p>
    <w:p>
      <w:pPr>
        <w:widowControl w:val="0"/>
        <w:autoSpaceDE w:val="0"/>
        <w:autoSpaceDN w:val="0"/>
        <w:adjustRightInd w:val="0"/>
        <w:ind w:firstLine="492" w:firstLineChars="200"/>
        <w:rPr>
          <w:sz w:val="24"/>
        </w:rPr>
      </w:pPr>
      <w:r>
        <w:rPr>
          <w:sz w:val="24"/>
        </w:rPr>
        <w:t xml:space="preserve">a. </w:t>
      </w:r>
      <m:oMath>
        <m:r>
          <m:rPr>
            <m:sty m:val="p"/>
          </m:rPr>
          <w:rPr>
            <w:rFonts w:ascii="Cambria Math" w:hAnsi="Cambria Math"/>
            <w:sz w:val="24"/>
          </w:rPr>
          <m:t xml:space="preserve">α </m:t>
        </m:r>
      </m:oMath>
      <w:r>
        <w:rPr>
          <w:sz w:val="24"/>
        </w:rPr>
        <w:t xml:space="preserve">= 0 and </w:t>
      </w:r>
      <m:oMath>
        <m:sSub>
          <m:sSubPr>
            <m:ctrlPr>
              <w:rPr>
                <w:rFonts w:ascii="Cambria Math" w:hAnsi="Cambria Math"/>
                <w:sz w:val="24"/>
              </w:rPr>
            </m:ctrlPr>
          </m:sSubPr>
          <m:e>
            <m:r>
              <m:rPr>
                <m:sty m:val="p"/>
              </m:rPr>
              <w:rPr>
                <w:rFonts w:ascii="Cambria Math" w:hAnsi="Cambria Math"/>
                <w:sz w:val="24"/>
              </w:rPr>
              <m:t>τ</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oMath>
      <w:r>
        <w:rPr>
          <w:sz w:val="24"/>
        </w:rPr>
        <w:t xml:space="preserve"> = 100 milliseconds</w:t>
      </w:r>
    </w:p>
    <w:p>
      <w:pPr>
        <w:pStyle w:val="3"/>
        <w:ind w:firstLine="444" w:firstLineChars="181"/>
        <w:rPr>
          <w:sz w:val="24"/>
        </w:rPr>
      </w:pPr>
      <w:r>
        <w:rPr>
          <w:sz w:val="24"/>
        </w:rPr>
        <w:t xml:space="preserve">b. </w:t>
      </w:r>
      <m:oMath>
        <m:r>
          <m:rPr>
            <m:sty m:val="p"/>
          </m:rPr>
          <w:rPr>
            <w:rFonts w:ascii="Cambria Math" w:hAnsi="Cambria Math"/>
            <w:sz w:val="24"/>
          </w:rPr>
          <m:t xml:space="preserve">α </m:t>
        </m:r>
      </m:oMath>
      <w:r>
        <w:rPr>
          <w:sz w:val="24"/>
        </w:rPr>
        <w:t xml:space="preserve">= 0.99 and </w:t>
      </w:r>
      <m:oMath>
        <m:sSub>
          <m:sSubPr>
            <m:ctrlPr>
              <w:rPr>
                <w:rFonts w:ascii="Cambria Math" w:hAnsi="Cambria Math"/>
                <w:sz w:val="24"/>
              </w:rPr>
            </m:ctrlPr>
          </m:sSubPr>
          <m:e>
            <m:r>
              <m:rPr>
                <m:sty m:val="p"/>
              </m:rPr>
              <w:rPr>
                <w:rFonts w:ascii="Cambria Math" w:hAnsi="Cambria Math"/>
                <w:sz w:val="24"/>
              </w:rPr>
              <m:t>τ</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oMath>
      <w:r>
        <w:rPr>
          <w:sz w:val="24"/>
        </w:rPr>
        <w:t xml:space="preserve"> = 10 milliseconds</w:t>
      </w:r>
    </w:p>
    <w:p>
      <w:pPr>
        <w:pStyle w:val="3"/>
        <w:ind w:firstLine="0" w:firstLineChars="0"/>
        <w:rPr>
          <w:sz w:val="24"/>
        </w:rPr>
      </w:pPr>
    </w:p>
    <w:p>
      <w:pPr>
        <w:pStyle w:val="3"/>
        <w:numPr>
          <w:ilvl w:val="0"/>
          <w:numId w:val="16"/>
        </w:numPr>
        <w:ind w:firstLineChars="0"/>
        <w:rPr>
          <w:sz w:val="24"/>
        </w:rPr>
      </w:pPr>
      <w:r>
        <w:rPr>
          <w:sz w:val="24"/>
        </w:rPr>
        <w:t>Consider the following set of processes, with the length of the CPU burst time given in milliseconds:</w:t>
      </w:r>
    </w:p>
    <w:p>
      <w:pPr>
        <w:pStyle w:val="3"/>
        <w:ind w:firstLine="0" w:firstLineChars="0"/>
        <w:jc w:val="center"/>
        <w:rPr>
          <w:sz w:val="24"/>
        </w:rPr>
      </w:pPr>
      <w:r>
        <w:drawing>
          <wp:inline distT="0" distB="0" distL="0" distR="0">
            <wp:extent cx="3903980" cy="143446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31257" cy="1444439"/>
                    </a:xfrm>
                    <a:prstGeom prst="rect">
                      <a:avLst/>
                    </a:prstGeom>
                  </pic:spPr>
                </pic:pic>
              </a:graphicData>
            </a:graphic>
          </wp:inline>
        </w:drawing>
      </w:r>
    </w:p>
    <w:p>
      <w:pPr>
        <w:pStyle w:val="3"/>
        <w:ind w:left="420" w:firstLine="0" w:firstLineChars="0"/>
        <w:rPr>
          <w:sz w:val="24"/>
        </w:rPr>
      </w:pPr>
      <w:r>
        <w:rPr>
          <w:sz w:val="24"/>
        </w:rPr>
        <w:t>The processes are assumed to have arrived in the order P1, P2, P3, P4, P5, all at time 0.</w:t>
      </w:r>
    </w:p>
    <w:p>
      <w:pPr>
        <w:pStyle w:val="3"/>
        <w:numPr>
          <w:ilvl w:val="1"/>
          <w:numId w:val="16"/>
        </w:numPr>
        <w:ind w:firstLineChars="0"/>
        <w:rPr>
          <w:sz w:val="24"/>
        </w:rPr>
      </w:pPr>
      <w:r>
        <w:rPr>
          <w:sz w:val="24"/>
        </w:rPr>
        <w:t>Draw four Gantt charts that illustrate the execution of these processes using the following scheduling algorithms: FCFS, SJF (nonpreemptive), nonpreemptive priority (a smaller priority number implies a higher priority), and RR (quantum = 1).</w:t>
      </w:r>
    </w:p>
    <w:p>
      <w:pPr>
        <w:pStyle w:val="3"/>
        <w:numPr>
          <w:ilvl w:val="1"/>
          <w:numId w:val="16"/>
        </w:numPr>
        <w:ind w:firstLineChars="0"/>
        <w:rPr>
          <w:sz w:val="24"/>
        </w:rPr>
      </w:pPr>
      <w:r>
        <w:rPr>
          <w:sz w:val="24"/>
        </w:rPr>
        <w:t>What is the turnaround time of each process for each of the scheduling algorithms in part a?</w:t>
      </w:r>
    </w:p>
    <w:p>
      <w:pPr>
        <w:pStyle w:val="3"/>
        <w:numPr>
          <w:ilvl w:val="1"/>
          <w:numId w:val="16"/>
        </w:numPr>
        <w:ind w:firstLineChars="0"/>
        <w:rPr>
          <w:sz w:val="24"/>
        </w:rPr>
      </w:pPr>
      <w:r>
        <w:rPr>
          <w:sz w:val="24"/>
        </w:rPr>
        <w:t>What is the waiting time of each process for each of these scheduling algorithms?</w:t>
      </w:r>
    </w:p>
    <w:p>
      <w:pPr>
        <w:pStyle w:val="3"/>
        <w:numPr>
          <w:ilvl w:val="1"/>
          <w:numId w:val="16"/>
        </w:numPr>
        <w:ind w:firstLineChars="0"/>
        <w:rPr>
          <w:sz w:val="24"/>
        </w:rPr>
      </w:pPr>
      <w:r>
        <w:rPr>
          <w:sz w:val="24"/>
        </w:rPr>
        <w:t>Which of the algorithms results in the minimum average waiting time (over all processes)?</w:t>
      </w:r>
    </w:p>
    <w:p>
      <w:pPr>
        <w:pStyle w:val="3"/>
        <w:ind w:firstLine="0" w:firstLineChars="0"/>
        <w:rPr>
          <w:sz w:val="24"/>
        </w:rPr>
      </w:pPr>
    </w:p>
    <w:p>
      <w:pPr>
        <w:pStyle w:val="3"/>
        <w:ind w:firstLine="0" w:firstLineChars="0"/>
        <w:rPr>
          <w:sz w:val="24"/>
        </w:rPr>
      </w:pPr>
    </w:p>
    <w:p>
      <w:pPr>
        <w:pStyle w:val="3"/>
        <w:ind w:firstLine="0" w:firstLineChars="0"/>
        <w:rPr>
          <w:sz w:val="24"/>
        </w:rPr>
      </w:pPr>
    </w:p>
    <w:p>
      <w:pPr>
        <w:pStyle w:val="3"/>
        <w:ind w:firstLine="0" w:firstLineChars="0"/>
        <w:rPr>
          <w:sz w:val="24"/>
        </w:rPr>
      </w:pPr>
    </w:p>
    <w:p>
      <w:pPr>
        <w:pStyle w:val="3"/>
        <w:ind w:firstLine="0" w:firstLineChars="0"/>
        <w:rPr>
          <w:rFonts w:hint="eastAsia"/>
          <w:sz w:val="24"/>
        </w:rPr>
      </w:pPr>
    </w:p>
    <w:p>
      <w:pPr>
        <w:pStyle w:val="3"/>
        <w:numPr>
          <w:ilvl w:val="0"/>
          <w:numId w:val="16"/>
        </w:numPr>
        <w:ind w:firstLineChars="0"/>
        <w:rPr>
          <w:sz w:val="24"/>
        </w:rPr>
      </w:pPr>
      <w:r>
        <w:rPr>
          <w:sz w:val="24"/>
        </w:rPr>
        <w:t>Which of the following scheduling algorithms could result in starvation?</w:t>
      </w:r>
    </w:p>
    <w:p>
      <w:pPr>
        <w:pStyle w:val="3"/>
        <w:numPr>
          <w:ilvl w:val="1"/>
          <w:numId w:val="16"/>
        </w:numPr>
        <w:ind w:firstLineChars="0"/>
        <w:rPr>
          <w:sz w:val="24"/>
        </w:rPr>
      </w:pPr>
      <w:r>
        <w:rPr>
          <w:sz w:val="24"/>
        </w:rPr>
        <w:t>First-come, first-served</w:t>
      </w:r>
    </w:p>
    <w:p>
      <w:pPr>
        <w:pStyle w:val="3"/>
        <w:numPr>
          <w:ilvl w:val="1"/>
          <w:numId w:val="16"/>
        </w:numPr>
        <w:tabs>
          <w:tab w:val="clear" w:pos="357"/>
        </w:tabs>
        <w:ind w:firstLineChars="0"/>
        <w:rPr>
          <w:sz w:val="24"/>
        </w:rPr>
      </w:pPr>
      <w:r>
        <w:rPr>
          <w:sz w:val="24"/>
        </w:rPr>
        <w:t>Shortest job first</w:t>
      </w:r>
    </w:p>
    <w:p>
      <w:pPr>
        <w:pStyle w:val="3"/>
        <w:numPr>
          <w:ilvl w:val="1"/>
          <w:numId w:val="16"/>
        </w:numPr>
        <w:ind w:firstLineChars="0"/>
        <w:rPr>
          <w:sz w:val="24"/>
        </w:rPr>
      </w:pPr>
      <w:r>
        <w:rPr>
          <w:sz w:val="24"/>
        </w:rPr>
        <w:t>Round robin</w:t>
      </w:r>
    </w:p>
    <w:p>
      <w:pPr>
        <w:pStyle w:val="3"/>
        <w:numPr>
          <w:ilvl w:val="1"/>
          <w:numId w:val="16"/>
        </w:numPr>
        <w:ind w:firstLineChars="0"/>
        <w:rPr>
          <w:sz w:val="24"/>
        </w:rPr>
      </w:pPr>
      <w:r>
        <w:rPr>
          <w:sz w:val="24"/>
        </w:rPr>
        <w:t>Priority</w:t>
      </w:r>
    </w:p>
    <w:p>
      <w:pPr>
        <w:pStyle w:val="3"/>
        <w:ind w:firstLine="0" w:firstLineChars="0"/>
        <w:rPr>
          <w:sz w:val="24"/>
        </w:rPr>
      </w:pPr>
    </w:p>
    <w:p>
      <w:pPr>
        <w:pStyle w:val="3"/>
        <w:numPr>
          <w:ilvl w:val="0"/>
          <w:numId w:val="16"/>
        </w:numPr>
        <w:ind w:firstLineChars="0"/>
        <w:rPr>
          <w:sz w:val="24"/>
        </w:rPr>
      </w:pPr>
      <w:r>
        <w:rPr>
          <w:sz w:val="24"/>
        </w:rPr>
        <w:t>Consider a system running ten I/O-bound tasks and one CPU-bound task. Assume that the I/O-bound tasks issue an I/O operation once for every millisecond of CPU computing and that each I/O operation takes 10 milliseconds to complete. Also assume that the context-switching overhead is 0.1millisecond and that all processes are long-running tasks. Describe is the CPU utilization for a round-robin scheduler when:</w:t>
      </w:r>
    </w:p>
    <w:p>
      <w:pPr>
        <w:pStyle w:val="3"/>
        <w:numPr>
          <w:ilvl w:val="1"/>
          <w:numId w:val="16"/>
        </w:numPr>
        <w:ind w:firstLineChars="0"/>
        <w:rPr>
          <w:sz w:val="24"/>
        </w:rPr>
      </w:pPr>
      <w:r>
        <w:rPr>
          <w:sz w:val="24"/>
        </w:rPr>
        <w:t>The time quantum is 1 millisecond</w:t>
      </w:r>
    </w:p>
    <w:p>
      <w:pPr>
        <w:pStyle w:val="3"/>
        <w:numPr>
          <w:ilvl w:val="1"/>
          <w:numId w:val="16"/>
        </w:numPr>
        <w:ind w:firstLineChars="0"/>
        <w:rPr>
          <w:sz w:val="24"/>
        </w:rPr>
      </w:pPr>
      <w:r>
        <w:rPr>
          <w:sz w:val="24"/>
        </w:rPr>
        <w:t>The time quantum is 10 milliseconds</w:t>
      </w:r>
    </w:p>
    <w:p>
      <w:pPr>
        <w:pStyle w:val="3"/>
        <w:ind w:firstLine="0" w:firstLineChars="0"/>
        <w:rPr>
          <w:sz w:val="24"/>
        </w:rPr>
      </w:pPr>
    </w:p>
    <w:p>
      <w:pPr>
        <w:pStyle w:val="3"/>
        <w:ind w:left="840" w:firstLine="0" w:firstLineChars="0"/>
        <w:rPr>
          <w:sz w:val="24"/>
        </w:rPr>
      </w:pPr>
    </w:p>
    <w:p>
      <w:pPr>
        <w:pStyle w:val="161"/>
        <w:widowControl w:val="0"/>
        <w:numPr>
          <w:ilvl w:val="0"/>
          <w:numId w:val="16"/>
        </w:numPr>
        <w:autoSpaceDE w:val="0"/>
        <w:autoSpaceDN w:val="0"/>
        <w:adjustRightInd w:val="0"/>
        <w:ind w:firstLineChars="0"/>
        <w:rPr>
          <w:rFonts w:ascii="Times New Roman" w:hAnsi="Times New Roman"/>
          <w:sz w:val="24"/>
          <w:szCs w:val="21"/>
        </w:rPr>
      </w:pPr>
      <w:bookmarkStart w:id="0" w:name="_GoBack"/>
      <w:r>
        <w:rPr>
          <w:rFonts w:ascii="Times New Roman" w:hAnsi="Times New Roman"/>
          <w:sz w:val="24"/>
          <w:szCs w:val="21"/>
        </w:rPr>
        <w:t>Give an example to illustrate under what circumstances rate-monotonic scheduling is inferior to earliest-deadline-first scheduling in meeting the deadlines associated with processes?</w:t>
      </w:r>
      <w:bookmarkEnd w:id="0"/>
      <w:r>
        <w:rPr>
          <w:rFonts w:ascii="Times New Roman" w:hAnsi="Times New Roman"/>
          <w:sz w:val="24"/>
          <w:szCs w:val="21"/>
        </w:rPr>
        <w:t xml:space="preserve"> </w:t>
      </w:r>
    </w:p>
    <w:sectPr>
      <w:footerReference r:id="rId7" w:type="first"/>
      <w:headerReference r:id="rId3" w:type="default"/>
      <w:footerReference r:id="rId5" w:type="default"/>
      <w:headerReference r:id="rId4" w:type="even"/>
      <w:footerReference r:id="rId6" w:type="even"/>
      <w:footnotePr>
        <w:numRestart w:val="eachPage"/>
      </w:footnotePr>
      <w:type w:val="continuous"/>
      <w:pgSz w:w="10433" w:h="14742"/>
      <w:pgMar w:top="567" w:right="822" w:bottom="1247" w:left="822" w:header="737" w:footer="567" w:gutter="0"/>
      <w:pgNumType w:start="1"/>
      <w:cols w:space="720" w:num="1"/>
      <w:docGrid w:type="linesAndChars" w:linePitch="286"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imSun">
    <w:altName w:val="HYShuSongErKW"/>
    <w:panose1 w:val="02010600030101010101"/>
    <w:charset w:val="86"/>
    <w:family w:val="auto"/>
    <w:pitch w:val="default"/>
    <w:sig w:usb0="00000000" w:usb1="00000000" w:usb2="00000016" w:usb3="00000000" w:csb0="00040001" w:csb1="00000000"/>
  </w:font>
  <w:font w:name="黑体">
    <w:altName w:val="HYZhongHeiKW"/>
    <w:panose1 w:val="02010609060101010101"/>
    <w:charset w:val="86"/>
    <w:family w:val="modern"/>
    <w:pitch w:val="default"/>
    <w:sig w:usb0="00000000" w:usb1="00000000" w:usb2="00000016" w:usb3="00000000" w:csb0="00040001" w:csb1="00000000"/>
  </w:font>
  <w:font w:name="·s²Ó©úÅé">
    <w:altName w:val="PingFang SC"/>
    <w:panose1 w:val="00000000000000000000"/>
    <w:charset w:val="88"/>
    <w:family w:val="auto"/>
    <w:pitch w:val="default"/>
    <w:sig w:usb0="00000000" w:usb1="00000000" w:usb2="00000010" w:usb3="00000000" w:csb0="00100000" w:csb1="00000000"/>
  </w:font>
  <w:font w:name="Monotype Sorts">
    <w:altName w:val="Thonburi"/>
    <w:panose1 w:val="00000000000000000000"/>
    <w:charset w:val="02"/>
    <w:family w:val="auto"/>
    <w:pitch w:val="default"/>
    <w:sig w:usb0="00000000" w:usb1="00000000" w:usb2="00000000" w:usb3="00000000" w:csb0="80000000" w:csb1="00000000"/>
  </w:font>
  <w:font w:name="楷体_GB2312">
    <w:altName w:val="HYKaiTiKW"/>
    <w:panose1 w:val="00000000000000000000"/>
    <w:charset w:val="86"/>
    <w:family w:val="modern"/>
    <w:pitch w:val="default"/>
    <w:sig w:usb0="00000000" w:usb1="00000000" w:usb2="00000010" w:usb3="00000000" w:csb0="00040000" w:csb1="00000000"/>
  </w:font>
  <w:font w:name="仿宋_GB2312">
    <w:altName w:val="HYFangSongKW"/>
    <w:panose1 w:val="00000000000000000000"/>
    <w:charset w:val="86"/>
    <w:family w:val="modern"/>
    <w:pitch w:val="default"/>
    <w:sig w:usb0="00000000" w:usb1="00000000" w:usb2="00000010" w:usb3="00000000" w:csb0="00040000" w:csb1="00000000"/>
  </w:font>
  <w:font w:name="Times">
    <w:panose1 w:val="00000500000000020000"/>
    <w:charset w:val="00"/>
    <w:family w:val="roman"/>
    <w:pitch w:val="default"/>
    <w:sig w:usb0="E00002FF" w:usb1="5000205A" w:usb2="00000000" w:usb3="00000000" w:csb0="2000019F" w:csb1="4F010000"/>
  </w:font>
  <w:font w:name="方正书宋简体">
    <w:altName w:val="PingFang SC"/>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2010600030101010101"/>
    <w:charset w:val="86"/>
    <w:family w:val="auto"/>
    <w:pitch w:val="default"/>
    <w:sig w:usb0="00000000" w:usb1="00000000" w:usb2="00000016" w:usb3="00000000" w:csb0="0004000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YKaiTiKW">
    <w:panose1 w:val="00020600040101010101"/>
    <w:charset w:val="86"/>
    <w:family w:val="auto"/>
    <w:pitch w:val="default"/>
    <w:sig w:usb0="A00002BF" w:usb1="18EF7CFA" w:usb2="00000016" w:usb3="00000000" w:csb0="00040000" w:csb1="00000000"/>
  </w:font>
  <w:font w:name="Hiragino Sans GB">
    <w:panose1 w:val="020B0300000000000000"/>
    <w:charset w:val="86"/>
    <w:family w:val="auto"/>
    <w:pitch w:val="default"/>
    <w:sig w:usb0="A00002BF" w:usb1="1ACF7CFA" w:usb2="00000016" w:usb3="00000000" w:csb0="00060007" w:csb1="00000000"/>
  </w:font>
  <w:font w:name="HYZhongDengXian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HYFangSong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framePr w:wrap="around" w:vAnchor="text" w:hAnchor="margin" w:xAlign="right" w:y="1"/>
    </w:pPr>
  </w:p>
  <w:p>
    <w:pPr>
      <w:pStyle w:val="3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framePr w:wrap="around" w:vAnchor="text" w:hAnchor="margin" w:xAlign="right" w:y="1"/>
    </w:pPr>
  </w:p>
  <w:p>
    <w:pPr>
      <w:pStyle w:val="3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framePr w:w="6503" w:h="227" w:hSpace="181" w:wrap="around" w:vAnchor="text" w:hAnchor="text" w:x="171" w:y="-56"/>
      <w:tabs>
        <w:tab w:val="right" w:pos="7632"/>
      </w:tabs>
      <w:snapToGrid/>
      <w:jc w:val="left"/>
      <w:rPr>
        <w:rFonts w:eastAsia="楷体_GB2312"/>
        <w:sz w:val="21"/>
      </w:rPr>
    </w:pPr>
    <w:r>
      <w:rPr>
        <w:rFonts w:hint="eastAsia" w:eastAsia="楷体_GB2312"/>
        <w:sz w:val="21"/>
      </w:rPr>
      <w:t>操作系统课程作业</w:t>
    </w:r>
  </w:p>
  <w:p>
    <w:pPr>
      <w:framePr w:h="227" w:hSpace="181" w:wrap="around" w:vAnchor="text" w:hAnchor="text" w:xAlign="right" w:y="-56"/>
      <w:tabs>
        <w:tab w:val="left" w:pos="170"/>
      </w:tabs>
      <w:spacing w:before="24" w:beforeLines="10"/>
      <w:ind w:right="170"/>
      <w:jc w:val="right"/>
    </w:pPr>
    <w:r>
      <w:fldChar w:fldCharType="begin"/>
    </w:r>
    <w:r>
      <w:instrText xml:space="preserve"> PAGE </w:instrText>
    </w:r>
    <w:r>
      <w:fldChar w:fldCharType="separate"/>
    </w:r>
    <w:r>
      <w:t>2</w:t>
    </w:r>
    <w:r>
      <w:fldChar w:fldCharType="end"/>
    </w:r>
  </w:p>
  <w:p>
    <w:pPr>
      <w:pStyle w:val="33"/>
      <w:tabs>
        <w:tab w:val="right" w:pos="7632"/>
      </w:tabs>
      <w:spacing w:after="220"/>
      <w:jc w:val="both"/>
    </w:pPr>
  </w:p>
  <w:p>
    <w:pPr>
      <w:pStyle w:val="33"/>
      <w:tabs>
        <w:tab w:val="right" w:pos="7632"/>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y="-56"/>
      <w:tabs>
        <w:tab w:val="left" w:pos="170"/>
      </w:tabs>
      <w:spacing w:before="72" w:beforeLines="30"/>
      <w:ind w:left="170"/>
    </w:pPr>
    <w:r>
      <w:fldChar w:fldCharType="begin"/>
    </w:r>
    <w:r>
      <w:instrText xml:space="preserve"> PAGE </w:instrText>
    </w:r>
    <w:r>
      <w:fldChar w:fldCharType="separate"/>
    </w:r>
    <w:r>
      <w:t>4</w:t>
    </w:r>
    <w:r>
      <w:fldChar w:fldCharType="end"/>
    </w:r>
  </w:p>
  <w:p>
    <w:pPr>
      <w:framePr w:w="4871" w:h="227" w:hSpace="181" w:wrap="around" w:vAnchor="text" w:hAnchor="page" w:x="4741" w:y="1"/>
      <w:tabs>
        <w:tab w:val="left" w:pos="170"/>
      </w:tabs>
      <w:wordWrap w:val="0"/>
      <w:jc w:val="right"/>
    </w:pPr>
    <w:r>
      <w:rPr>
        <w:rFonts w:hint="eastAsia" w:eastAsia="楷体_GB2312"/>
      </w:rPr>
      <w:t>操作系统课程作业</w:t>
    </w:r>
    <w:r>
      <w:rPr>
        <w:rFonts w:hint="eastAsia"/>
      </w:rPr>
      <w:t xml:space="preserve">  </w:t>
    </w:r>
  </w:p>
  <w:p>
    <w:pPr>
      <w:pStyle w:val="33"/>
      <w:tabs>
        <w:tab w:val="center" w:pos="-2184"/>
      </w:tabs>
      <w:spacing w:after="220"/>
      <w:jc w:val="left"/>
    </w:pPr>
  </w:p>
  <w:p>
    <w:pPr>
      <w:pStyle w:val="33"/>
      <w:tabs>
        <w:tab w:val="center" w:pos="-2184"/>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64"/>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63"/>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62"/>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55"/>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54"/>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5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52"/>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61"/>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51"/>
      <w:lvlText w:val=""/>
      <w:lvlJc w:val="left"/>
      <w:pPr>
        <w:tabs>
          <w:tab w:val="left" w:pos="360"/>
        </w:tabs>
        <w:ind w:left="360" w:hanging="360" w:hangingChars="200"/>
      </w:pPr>
      <w:rPr>
        <w:rFonts w:hint="default" w:ascii="Wingdings" w:hAnsi="Wingdings"/>
      </w:rPr>
    </w:lvl>
  </w:abstractNum>
  <w:abstractNum w:abstractNumId="10">
    <w:nsid w:val="00586C46"/>
    <w:multiLevelType w:val="multilevel"/>
    <w:tmpl w:val="00586C46"/>
    <w:lvl w:ilvl="0" w:tentative="0">
      <w:start w:val="1"/>
      <w:numFmt w:val="decimal"/>
      <w:lvlText w:val="%1."/>
      <w:lvlJc w:val="left"/>
      <w:pPr>
        <w:ind w:left="420" w:hanging="420"/>
      </w:pPr>
      <w:rPr>
        <w:rFonts w:hint="eastAsia"/>
      </w:rPr>
    </w:lvl>
    <w:lvl w:ilvl="1" w:tentative="0">
      <w:start w:val="1"/>
      <w:numFmt w:val="lowerLetter"/>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pStyle w:val="5"/>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2">
    <w:nsid w:val="59C345FB"/>
    <w:multiLevelType w:val="multilevel"/>
    <w:tmpl w:val="59C345FB"/>
    <w:lvl w:ilvl="0" w:tentative="0">
      <w:start w:val="1"/>
      <w:numFmt w:val="decimal"/>
      <w:pStyle w:val="158"/>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12B6CE2"/>
    <w:multiLevelType w:val="multilevel"/>
    <w:tmpl w:val="612B6CE2"/>
    <w:lvl w:ilvl="0" w:tentative="0">
      <w:start w:val="1"/>
      <w:numFmt w:val="decimal"/>
      <w:pStyle w:val="114"/>
      <w:lvlText w:val="[%1]  "/>
      <w:lvlJc w:val="right"/>
      <w:pPr>
        <w:tabs>
          <w:tab w:val="left" w:pos="419"/>
        </w:tabs>
        <w:ind w:left="419" w:hanging="79"/>
      </w:pPr>
      <w:rPr>
        <w:rFonts w:hint="default" w:ascii="Times New Roman" w:hAnsi="Times New Roman" w:eastAsia="SimSun"/>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31B5AE9"/>
    <w:multiLevelType w:val="multilevel"/>
    <w:tmpl w:val="631B5AE9"/>
    <w:lvl w:ilvl="0" w:tentative="0">
      <w:start w:val="1"/>
      <w:numFmt w:val="decimal"/>
      <w:pStyle w:val="116"/>
      <w:lvlText w:val="[%1]  "/>
      <w:lvlJc w:val="right"/>
      <w:pPr>
        <w:tabs>
          <w:tab w:val="left" w:pos="418"/>
        </w:tabs>
        <w:ind w:left="418" w:hanging="21"/>
      </w:pPr>
      <w:rPr>
        <w:rFonts w:hint="default" w:ascii="Times New Roman" w:hAnsi="Times New Roman" w:eastAsia="SimSun"/>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64B0F7A"/>
    <w:multiLevelType w:val="multilevel"/>
    <w:tmpl w:val="664B0F7A"/>
    <w:lvl w:ilvl="0" w:tentative="0">
      <w:start w:val="1"/>
      <w:numFmt w:val="decimal"/>
      <w:lvlText w:val="[%1]"/>
      <w:lvlJc w:val="right"/>
      <w:pPr>
        <w:tabs>
          <w:tab w:val="left" w:pos="397"/>
        </w:tabs>
        <w:ind w:left="397" w:hanging="113"/>
      </w:pPr>
      <w:rPr>
        <w:rFonts w:hint="eastAsia"/>
      </w:rPr>
    </w:lvl>
    <w:lvl w:ilvl="1" w:tentative="0">
      <w:start w:val="1"/>
      <w:numFmt w:val="lowerLetter"/>
      <w:pStyle w:val="171"/>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mirrorMargins w:val="1"/>
  <w:bordersDoNotSurroundHeader w:val="1"/>
  <w:bordersDoNotSurroundFooter w:val="1"/>
  <w:hideSpellingErrors/>
  <w:attachedTemplate r:id="rId1"/>
  <w:documentProtection w:enforcement="0"/>
  <w:defaultTabStop w:val="420"/>
  <w:drawingGridHorizontalSpacing w:val="108"/>
  <w:drawingGridVerticalSpacing w:val="143"/>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51"/>
    <w:rsid w:val="000A7613"/>
    <w:rsid w:val="000E3138"/>
    <w:rsid w:val="000F333E"/>
    <w:rsid w:val="001734CD"/>
    <w:rsid w:val="00185E20"/>
    <w:rsid w:val="001B4D57"/>
    <w:rsid w:val="001C390D"/>
    <w:rsid w:val="0024594B"/>
    <w:rsid w:val="00250686"/>
    <w:rsid w:val="00280F0E"/>
    <w:rsid w:val="00285539"/>
    <w:rsid w:val="002957B7"/>
    <w:rsid w:val="002B6B64"/>
    <w:rsid w:val="002B7451"/>
    <w:rsid w:val="002B7BEA"/>
    <w:rsid w:val="00302686"/>
    <w:rsid w:val="003070F5"/>
    <w:rsid w:val="00326A05"/>
    <w:rsid w:val="0034537A"/>
    <w:rsid w:val="003842AB"/>
    <w:rsid w:val="003A3A8A"/>
    <w:rsid w:val="003A6459"/>
    <w:rsid w:val="003B3FBD"/>
    <w:rsid w:val="00400701"/>
    <w:rsid w:val="004341CD"/>
    <w:rsid w:val="00437C34"/>
    <w:rsid w:val="004671B2"/>
    <w:rsid w:val="00473815"/>
    <w:rsid w:val="004C2344"/>
    <w:rsid w:val="004F376D"/>
    <w:rsid w:val="00500244"/>
    <w:rsid w:val="00510583"/>
    <w:rsid w:val="00510FF9"/>
    <w:rsid w:val="00597D10"/>
    <w:rsid w:val="005A72F3"/>
    <w:rsid w:val="005F45E5"/>
    <w:rsid w:val="005F7343"/>
    <w:rsid w:val="006359D2"/>
    <w:rsid w:val="00691C75"/>
    <w:rsid w:val="006B22F8"/>
    <w:rsid w:val="007222C1"/>
    <w:rsid w:val="00743821"/>
    <w:rsid w:val="00744099"/>
    <w:rsid w:val="00766E7E"/>
    <w:rsid w:val="00787AA7"/>
    <w:rsid w:val="00790D6C"/>
    <w:rsid w:val="007B4565"/>
    <w:rsid w:val="007E1221"/>
    <w:rsid w:val="007E3066"/>
    <w:rsid w:val="00804498"/>
    <w:rsid w:val="00816244"/>
    <w:rsid w:val="008171E4"/>
    <w:rsid w:val="008626EE"/>
    <w:rsid w:val="008759E1"/>
    <w:rsid w:val="00876F72"/>
    <w:rsid w:val="00895031"/>
    <w:rsid w:val="008B0072"/>
    <w:rsid w:val="00905305"/>
    <w:rsid w:val="009319FB"/>
    <w:rsid w:val="00992DA9"/>
    <w:rsid w:val="009B68A8"/>
    <w:rsid w:val="009D38C9"/>
    <w:rsid w:val="00A051A1"/>
    <w:rsid w:val="00A06EC7"/>
    <w:rsid w:val="00A36DB6"/>
    <w:rsid w:val="00A54909"/>
    <w:rsid w:val="00AA010F"/>
    <w:rsid w:val="00AB0A83"/>
    <w:rsid w:val="00AC5E04"/>
    <w:rsid w:val="00AE598E"/>
    <w:rsid w:val="00B00117"/>
    <w:rsid w:val="00B11542"/>
    <w:rsid w:val="00B15173"/>
    <w:rsid w:val="00B236D8"/>
    <w:rsid w:val="00B2482F"/>
    <w:rsid w:val="00B35EB6"/>
    <w:rsid w:val="00B42BC6"/>
    <w:rsid w:val="00B70B29"/>
    <w:rsid w:val="00B828D4"/>
    <w:rsid w:val="00C01CD7"/>
    <w:rsid w:val="00C6222D"/>
    <w:rsid w:val="00C76065"/>
    <w:rsid w:val="00CA51AE"/>
    <w:rsid w:val="00CC328D"/>
    <w:rsid w:val="00CC4C34"/>
    <w:rsid w:val="00D16BD0"/>
    <w:rsid w:val="00D42BAE"/>
    <w:rsid w:val="00D438BE"/>
    <w:rsid w:val="00D973A1"/>
    <w:rsid w:val="00DA5DA0"/>
    <w:rsid w:val="00DB6F08"/>
    <w:rsid w:val="00DD2D99"/>
    <w:rsid w:val="00DE153C"/>
    <w:rsid w:val="00E52C73"/>
    <w:rsid w:val="00E76C83"/>
    <w:rsid w:val="00EF7F33"/>
    <w:rsid w:val="00F10110"/>
    <w:rsid w:val="00F878DB"/>
    <w:rsid w:val="00FA3C84"/>
    <w:rsid w:val="00FA67CC"/>
    <w:rsid w:val="00FB1E37"/>
    <w:rsid w:val="00FB6E22"/>
    <w:rsid w:val="00FC556B"/>
    <w:rsid w:val="00FE6DEC"/>
    <w:rsid w:val="7FDDC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qFormat="1" w:unhideWhenUsed="0" w:uiPriority="0" w:name="footnote text"/>
    <w:lsdException w:unhideWhenUsed="0" w:uiPriority="0" w:name="annotation text"/>
    <w:lsdException w:qFormat="1" w:unhideWhenUsed="0" w:uiPriority="0" w:name="header"/>
    <w:lsdException w:qFormat="1"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qFormat="1" w:unhideWhenUsed="0" w:uiPriority="0" w:name="footnote reference"/>
    <w:lsdException w:uiPriority="99" w:name="annotation reference"/>
    <w:lsdException w:uiPriority="99" w:name="line number"/>
    <w:lsdException w:uiPriority="99" w:name="page number"/>
    <w:lsdException w:qFormat="1"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qFormat="1" w:uiPriority="1" w:name="Default Paragraph Font"/>
    <w:lsdException w:qFormat="1"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unhideWhenUsed="0" w:uiPriority="0" w:name="Normal (Web)"/>
    <w:lsdException w:uiPriority="99" w:name="HTML Acronym"/>
    <w:lsdException w:unhideWhenUsed="0" w:uiPriority="0" w:name="HTML Address"/>
    <w:lsdException w:uiPriority="99" w:name="HTML Cite"/>
    <w:lsdException w:uiPriority="99" w:name="HTML Code"/>
    <w:lsdException w:uiPriority="99" w:name="HTML Definition"/>
    <w:lsdException w:uiPriority="99" w:name="HTML Keyboard"/>
    <w:lsdException w:unhideWhenUsed="0"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1"/>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textAlignment w:val="baseline"/>
      <w:outlineLvl w:val="0"/>
    </w:pPr>
    <w:rPr>
      <w:rFonts w:eastAsia="黑体"/>
    </w:rPr>
  </w:style>
  <w:style w:type="paragraph" w:styleId="4">
    <w:name w:val="heading 2"/>
    <w:basedOn w:val="1"/>
    <w:next w:val="3"/>
    <w:qFormat/>
    <w:uiPriority w:val="0"/>
    <w:pPr>
      <w:keepNext/>
      <w:keepLines/>
      <w:numPr>
        <w:ilvl w:val="1"/>
        <w:numId w:val="1"/>
      </w:numPr>
      <w:tabs>
        <w:tab w:val="left" w:pos="414"/>
      </w:tabs>
      <w:autoSpaceDE w:val="0"/>
      <w:autoSpaceDN w:val="0"/>
      <w:adjustRightInd w:val="0"/>
      <w:spacing w:before="25" w:beforeLines="25" w:after="25" w:afterLines="25"/>
      <w:textAlignment w:val="baseline"/>
      <w:outlineLvl w:val="1"/>
    </w:pPr>
    <w:rPr>
      <w:rFonts w:eastAsia="黑体"/>
    </w:rPr>
  </w:style>
  <w:style w:type="paragraph" w:styleId="5">
    <w:name w:val="heading 3"/>
    <w:basedOn w:val="1"/>
    <w:next w:val="3"/>
    <w:qFormat/>
    <w:uiPriority w:val="0"/>
    <w:pPr>
      <w:keepNext/>
      <w:keepLines/>
      <w:numPr>
        <w:ilvl w:val="2"/>
        <w:numId w:val="1"/>
      </w:numPr>
      <w:tabs>
        <w:tab w:val="left" w:pos="561"/>
      </w:tabs>
      <w:outlineLvl w:val="2"/>
    </w:pPr>
  </w:style>
  <w:style w:type="paragraph" w:styleId="6">
    <w:name w:val="heading 4"/>
    <w:basedOn w:val="1"/>
    <w:next w:val="1"/>
    <w:qFormat/>
    <w:uiPriority w:val="0"/>
    <w:pPr>
      <w:keepNext/>
      <w:keepLines/>
      <w:numPr>
        <w:ilvl w:val="3"/>
        <w:numId w:val="1"/>
      </w:numPr>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outlineLvl w:val="5"/>
    </w:pPr>
    <w:rPr>
      <w:sz w:val="18"/>
    </w:r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90">
    <w:name w:val="Default Paragraph Font"/>
    <w:unhideWhenUsed/>
    <w:qFormat/>
    <w:uiPriority w:val="1"/>
  </w:style>
  <w:style w:type="table" w:default="1" w:styleId="96">
    <w:name w:val="Normal Table"/>
    <w:unhideWhenUsed/>
    <w:qFormat/>
    <w:uiPriority w:val="99"/>
    <w:tblPr>
      <w:tblCellMar>
        <w:top w:w="0" w:type="dxa"/>
        <w:left w:w="108" w:type="dxa"/>
        <w:bottom w:w="0" w:type="dxa"/>
        <w:right w:w="108" w:type="dxa"/>
      </w:tblCellMar>
    </w:tblPr>
  </w:style>
  <w:style w:type="paragraph" w:styleId="3">
    <w:name w:val="Body Text"/>
    <w:basedOn w:val="1"/>
    <w:semiHidden/>
    <w:qFormat/>
    <w:uiPriority w:val="0"/>
    <w:pPr>
      <w:tabs>
        <w:tab w:val="left" w:pos="357"/>
      </w:tabs>
      <w:ind w:firstLine="200" w:firstLineChars="200"/>
    </w:pPr>
  </w:style>
  <w:style w:type="paragraph" w:styleId="12">
    <w:name w:val="Balloon Text"/>
    <w:basedOn w:val="1"/>
    <w:semiHidden/>
    <w:uiPriority w:val="0"/>
    <w:rPr>
      <w:szCs w:val="18"/>
    </w:rPr>
  </w:style>
  <w:style w:type="paragraph" w:styleId="13">
    <w:name w:val="Block Text"/>
    <w:basedOn w:val="1"/>
    <w:semiHidden/>
    <w:uiPriority w:val="0"/>
    <w:pPr>
      <w:spacing w:after="120"/>
      <w:ind w:left="1440" w:leftChars="700" w:right="1440" w:rightChars="700"/>
    </w:pPr>
  </w:style>
  <w:style w:type="paragraph" w:styleId="14">
    <w:name w:val="Body Text 2"/>
    <w:basedOn w:val="1"/>
    <w:semiHidden/>
    <w:uiPriority w:val="0"/>
    <w:pPr>
      <w:spacing w:line="0" w:lineRule="atLeast"/>
      <w:jc w:val="center"/>
    </w:pPr>
    <w:rPr>
      <w:sz w:val="15"/>
    </w:rPr>
  </w:style>
  <w:style w:type="paragraph" w:styleId="15">
    <w:name w:val="Body Text 3"/>
    <w:basedOn w:val="1"/>
    <w:semiHidden/>
    <w:uiPriority w:val="0"/>
    <w:pPr>
      <w:spacing w:after="120"/>
    </w:pPr>
    <w:rPr>
      <w:sz w:val="16"/>
      <w:szCs w:val="16"/>
    </w:rPr>
  </w:style>
  <w:style w:type="paragraph" w:styleId="16">
    <w:name w:val="Body Text First Indent"/>
    <w:basedOn w:val="3"/>
    <w:semiHidden/>
    <w:uiPriority w:val="0"/>
    <w:pPr>
      <w:tabs>
        <w:tab w:val="clear" w:pos="357"/>
      </w:tabs>
      <w:spacing w:after="120"/>
      <w:ind w:firstLine="420" w:firstLineChars="100"/>
    </w:pPr>
    <w:rPr>
      <w:szCs w:val="18"/>
    </w:rPr>
  </w:style>
  <w:style w:type="paragraph" w:styleId="17">
    <w:name w:val="Body Text Indent"/>
    <w:basedOn w:val="1"/>
    <w:semiHidden/>
    <w:uiPriority w:val="0"/>
    <w:pPr>
      <w:ind w:firstLine="360" w:firstLineChars="200"/>
    </w:pPr>
    <w:rPr>
      <w:szCs w:val="24"/>
    </w:rPr>
  </w:style>
  <w:style w:type="paragraph" w:styleId="18">
    <w:name w:val="Body Text First Indent 2"/>
    <w:basedOn w:val="17"/>
    <w:semiHidden/>
    <w:uiPriority w:val="0"/>
    <w:pPr>
      <w:overflowPunct w:val="0"/>
      <w:spacing w:after="120"/>
      <w:ind w:left="420" w:leftChars="200" w:firstLine="420"/>
    </w:pPr>
    <w:rPr>
      <w:szCs w:val="20"/>
    </w:rPr>
  </w:style>
  <w:style w:type="paragraph" w:styleId="19">
    <w:name w:val="Body Text Indent 2"/>
    <w:basedOn w:val="1"/>
    <w:semiHidden/>
    <w:uiPriority w:val="0"/>
    <w:pPr>
      <w:spacing w:line="360" w:lineRule="auto"/>
      <w:ind w:firstLine="480" w:firstLineChars="200"/>
    </w:pPr>
    <w:rPr>
      <w:sz w:val="24"/>
      <w:szCs w:val="24"/>
    </w:rPr>
  </w:style>
  <w:style w:type="paragraph" w:styleId="20">
    <w:name w:val="Body Text Indent 3"/>
    <w:basedOn w:val="1"/>
    <w:semiHidden/>
    <w:uiPriority w:val="0"/>
    <w:pPr>
      <w:spacing w:after="120"/>
      <w:ind w:left="420" w:leftChars="200"/>
    </w:pPr>
    <w:rPr>
      <w:sz w:val="16"/>
      <w:szCs w:val="16"/>
    </w:rPr>
  </w:style>
  <w:style w:type="paragraph" w:styleId="21">
    <w:name w:val="caption"/>
    <w:basedOn w:val="1"/>
    <w:next w:val="1"/>
    <w:qFormat/>
    <w:uiPriority w:val="0"/>
    <w:pPr>
      <w:spacing w:before="152" w:after="160"/>
    </w:pPr>
    <w:rPr>
      <w:rFonts w:ascii="Arial" w:hAnsi="Arial" w:eastAsia="黑体"/>
    </w:rPr>
  </w:style>
  <w:style w:type="paragraph" w:styleId="22">
    <w:name w:val="Closing"/>
    <w:basedOn w:val="1"/>
    <w:semiHidden/>
    <w:uiPriority w:val="0"/>
    <w:pPr>
      <w:ind w:left="100" w:leftChars="2100"/>
    </w:pPr>
  </w:style>
  <w:style w:type="paragraph" w:styleId="23">
    <w:name w:val="annotation text"/>
    <w:basedOn w:val="1"/>
    <w:semiHidden/>
    <w:uiPriority w:val="0"/>
  </w:style>
  <w:style w:type="paragraph" w:styleId="24">
    <w:name w:val="Date"/>
    <w:basedOn w:val="1"/>
    <w:next w:val="1"/>
    <w:semiHidden/>
    <w:uiPriority w:val="0"/>
    <w:pPr>
      <w:ind w:left="100" w:leftChars="2500"/>
    </w:pPr>
  </w:style>
  <w:style w:type="paragraph" w:styleId="25">
    <w:name w:val="Document Map"/>
    <w:basedOn w:val="1"/>
    <w:semiHidden/>
    <w:uiPriority w:val="0"/>
    <w:pPr>
      <w:shd w:val="clear" w:color="auto" w:fill="000080"/>
    </w:pPr>
  </w:style>
  <w:style w:type="paragraph" w:styleId="26">
    <w:name w:val="E-mail Signature"/>
    <w:basedOn w:val="1"/>
    <w:semiHidden/>
    <w:uiPriority w:val="0"/>
  </w:style>
  <w:style w:type="paragraph" w:styleId="27">
    <w:name w:val="endnote text"/>
    <w:basedOn w:val="1"/>
    <w:semiHidden/>
    <w:uiPriority w:val="0"/>
    <w:pPr>
      <w:snapToGrid w:val="0"/>
    </w:pPr>
  </w:style>
  <w:style w:type="paragraph" w:styleId="28">
    <w:name w:val="envelope address"/>
    <w:basedOn w:val="1"/>
    <w:semiHidden/>
    <w:uiPriority w:val="0"/>
    <w:pPr>
      <w:framePr w:w="7920" w:h="1980" w:hRule="exact" w:hSpace="180" w:wrap="around" w:vAnchor="margin" w:hAnchor="page" w:xAlign="center" w:yAlign="bottom"/>
      <w:snapToGrid w:val="0"/>
      <w:ind w:left="100" w:leftChars="1400"/>
    </w:pPr>
    <w:rPr>
      <w:rFonts w:ascii="Arial" w:hAnsi="Arial" w:cs="Arial"/>
      <w:sz w:val="24"/>
      <w:szCs w:val="24"/>
    </w:rPr>
  </w:style>
  <w:style w:type="paragraph" w:styleId="29">
    <w:name w:val="envelope return"/>
    <w:basedOn w:val="1"/>
    <w:semiHidden/>
    <w:uiPriority w:val="0"/>
    <w:pPr>
      <w:snapToGrid w:val="0"/>
    </w:pPr>
    <w:rPr>
      <w:rFonts w:ascii="Arial" w:hAnsi="Arial" w:cs="Arial"/>
    </w:rPr>
  </w:style>
  <w:style w:type="paragraph" w:styleId="30">
    <w:name w:val="footer"/>
    <w:basedOn w:val="1"/>
    <w:semiHidden/>
    <w:qFormat/>
    <w:uiPriority w:val="0"/>
    <w:pPr>
      <w:tabs>
        <w:tab w:val="center" w:pos="4153"/>
        <w:tab w:val="right" w:pos="8306"/>
      </w:tabs>
      <w:autoSpaceDE w:val="0"/>
      <w:autoSpaceDN w:val="0"/>
      <w:adjustRightInd w:val="0"/>
      <w:spacing w:line="240" w:lineRule="atLeast"/>
      <w:textAlignment w:val="baseline"/>
    </w:pPr>
    <w:rPr>
      <w:rFonts w:eastAsia="·s²Ó©úÅé"/>
      <w:sz w:val="18"/>
    </w:rPr>
  </w:style>
  <w:style w:type="paragraph" w:styleId="31">
    <w:name w:val="footnote text"/>
    <w:basedOn w:val="1"/>
    <w:next w:val="32"/>
    <w:semiHidden/>
    <w:qFormat/>
    <w:uiPriority w:val="0"/>
    <w:pPr>
      <w:tabs>
        <w:tab w:val="left" w:pos="465"/>
      </w:tabs>
      <w:snapToGrid w:val="0"/>
      <w:spacing w:before="120" w:line="312" w:lineRule="auto"/>
      <w:ind w:firstLine="267" w:firstLineChars="267"/>
    </w:pPr>
    <w:rPr>
      <w:sz w:val="15"/>
    </w:rPr>
  </w:style>
  <w:style w:type="paragraph" w:customStyle="1" w:styleId="32">
    <w:name w:val="脚注文本1"/>
    <w:basedOn w:val="31"/>
    <w:qFormat/>
    <w:uiPriority w:val="0"/>
    <w:pPr>
      <w:spacing w:before="0"/>
      <w:ind w:firstLine="297" w:firstLineChars="297"/>
    </w:pPr>
  </w:style>
  <w:style w:type="paragraph" w:styleId="33">
    <w:name w:val="header"/>
    <w:basedOn w:val="1"/>
    <w:semiHidden/>
    <w:qFormat/>
    <w:uiPriority w:val="0"/>
    <w:pPr>
      <w:snapToGrid w:val="0"/>
      <w:jc w:val="center"/>
    </w:pPr>
    <w:rPr>
      <w:sz w:val="18"/>
    </w:rPr>
  </w:style>
  <w:style w:type="paragraph" w:styleId="34">
    <w:name w:val="HTML Address"/>
    <w:basedOn w:val="1"/>
    <w:semiHidden/>
    <w:uiPriority w:val="0"/>
    <w:rPr>
      <w:i/>
      <w:iCs/>
    </w:rPr>
  </w:style>
  <w:style w:type="paragraph" w:styleId="35">
    <w:name w:val="HTML Preformatted"/>
    <w:basedOn w:val="1"/>
    <w:semiHidden/>
    <w:uiPriority w:val="0"/>
    <w:rPr>
      <w:rFonts w:ascii="Courier New" w:hAnsi="Courier New" w:cs="Courier New"/>
      <w:sz w:val="20"/>
    </w:rPr>
  </w:style>
  <w:style w:type="paragraph" w:styleId="36">
    <w:name w:val="index 1"/>
    <w:basedOn w:val="1"/>
    <w:next w:val="1"/>
    <w:semiHidden/>
    <w:uiPriority w:val="0"/>
  </w:style>
  <w:style w:type="paragraph" w:styleId="37">
    <w:name w:val="index 2"/>
    <w:basedOn w:val="1"/>
    <w:next w:val="1"/>
    <w:semiHidden/>
    <w:uiPriority w:val="0"/>
    <w:pPr>
      <w:ind w:left="200" w:leftChars="200"/>
    </w:pPr>
  </w:style>
  <w:style w:type="paragraph" w:styleId="38">
    <w:name w:val="index 3"/>
    <w:basedOn w:val="1"/>
    <w:next w:val="1"/>
    <w:semiHidden/>
    <w:uiPriority w:val="0"/>
    <w:pPr>
      <w:ind w:left="400" w:leftChars="400"/>
    </w:pPr>
  </w:style>
  <w:style w:type="paragraph" w:styleId="39">
    <w:name w:val="index 4"/>
    <w:basedOn w:val="1"/>
    <w:next w:val="1"/>
    <w:semiHidden/>
    <w:uiPriority w:val="0"/>
    <w:pPr>
      <w:ind w:left="600" w:leftChars="600"/>
    </w:pPr>
  </w:style>
  <w:style w:type="paragraph" w:styleId="40">
    <w:name w:val="index 5"/>
    <w:basedOn w:val="1"/>
    <w:next w:val="1"/>
    <w:semiHidden/>
    <w:uiPriority w:val="0"/>
    <w:pPr>
      <w:ind w:left="800" w:leftChars="800"/>
    </w:pPr>
  </w:style>
  <w:style w:type="paragraph" w:styleId="41">
    <w:name w:val="index 6"/>
    <w:basedOn w:val="1"/>
    <w:next w:val="1"/>
    <w:semiHidden/>
    <w:uiPriority w:val="0"/>
    <w:pPr>
      <w:ind w:left="1000" w:leftChars="1000"/>
    </w:pPr>
  </w:style>
  <w:style w:type="paragraph" w:styleId="42">
    <w:name w:val="index 7"/>
    <w:basedOn w:val="1"/>
    <w:next w:val="1"/>
    <w:semiHidden/>
    <w:uiPriority w:val="0"/>
    <w:pPr>
      <w:ind w:left="1200" w:leftChars="1200"/>
    </w:pPr>
  </w:style>
  <w:style w:type="paragraph" w:styleId="43">
    <w:name w:val="index 8"/>
    <w:basedOn w:val="1"/>
    <w:next w:val="1"/>
    <w:semiHidden/>
    <w:uiPriority w:val="0"/>
    <w:pPr>
      <w:ind w:left="1400" w:leftChars="1400"/>
    </w:pPr>
  </w:style>
  <w:style w:type="paragraph" w:styleId="44">
    <w:name w:val="index 9"/>
    <w:basedOn w:val="1"/>
    <w:next w:val="1"/>
    <w:semiHidden/>
    <w:uiPriority w:val="0"/>
    <w:pPr>
      <w:ind w:left="1600" w:leftChars="1600"/>
    </w:pPr>
  </w:style>
  <w:style w:type="paragraph" w:styleId="45">
    <w:name w:val="index heading"/>
    <w:basedOn w:val="1"/>
    <w:next w:val="36"/>
    <w:semiHidden/>
    <w:uiPriority w:val="0"/>
    <w:rPr>
      <w:rFonts w:ascii="Arial" w:hAnsi="Arial" w:cs="Arial"/>
      <w:b/>
      <w:bCs/>
    </w:rPr>
  </w:style>
  <w:style w:type="paragraph" w:styleId="46">
    <w:name w:val="List"/>
    <w:basedOn w:val="1"/>
    <w:semiHidden/>
    <w:uiPriority w:val="0"/>
    <w:pPr>
      <w:ind w:left="200" w:hanging="200" w:hangingChars="200"/>
    </w:pPr>
  </w:style>
  <w:style w:type="paragraph" w:styleId="47">
    <w:name w:val="List 2"/>
    <w:basedOn w:val="1"/>
    <w:semiHidden/>
    <w:uiPriority w:val="0"/>
    <w:pPr>
      <w:ind w:left="100" w:leftChars="200" w:hanging="200" w:hangingChars="200"/>
    </w:pPr>
  </w:style>
  <w:style w:type="paragraph" w:styleId="48">
    <w:name w:val="List 3"/>
    <w:basedOn w:val="1"/>
    <w:semiHidden/>
    <w:uiPriority w:val="0"/>
    <w:pPr>
      <w:ind w:left="100" w:leftChars="400" w:hanging="200" w:hangingChars="200"/>
    </w:pPr>
  </w:style>
  <w:style w:type="paragraph" w:styleId="49">
    <w:name w:val="List 4"/>
    <w:basedOn w:val="1"/>
    <w:semiHidden/>
    <w:uiPriority w:val="0"/>
    <w:pPr>
      <w:ind w:left="100" w:leftChars="600" w:hanging="200" w:hangingChars="200"/>
    </w:pPr>
  </w:style>
  <w:style w:type="paragraph" w:styleId="50">
    <w:name w:val="List 5"/>
    <w:basedOn w:val="1"/>
    <w:semiHidden/>
    <w:uiPriority w:val="0"/>
    <w:pPr>
      <w:ind w:left="100" w:leftChars="800" w:hanging="200" w:hangingChars="200"/>
    </w:pPr>
  </w:style>
  <w:style w:type="paragraph" w:styleId="51">
    <w:name w:val="List Bullet"/>
    <w:basedOn w:val="1"/>
    <w:semiHidden/>
    <w:uiPriority w:val="0"/>
    <w:pPr>
      <w:numPr>
        <w:ilvl w:val="0"/>
        <w:numId w:val="2"/>
      </w:numPr>
    </w:pPr>
  </w:style>
  <w:style w:type="paragraph" w:styleId="52">
    <w:name w:val="List Bullet 2"/>
    <w:basedOn w:val="1"/>
    <w:semiHidden/>
    <w:uiPriority w:val="0"/>
    <w:pPr>
      <w:numPr>
        <w:ilvl w:val="0"/>
        <w:numId w:val="3"/>
      </w:numPr>
    </w:pPr>
  </w:style>
  <w:style w:type="paragraph" w:styleId="53">
    <w:name w:val="List Bullet 3"/>
    <w:basedOn w:val="1"/>
    <w:semiHidden/>
    <w:uiPriority w:val="0"/>
    <w:pPr>
      <w:numPr>
        <w:ilvl w:val="0"/>
        <w:numId w:val="4"/>
      </w:numPr>
    </w:pPr>
  </w:style>
  <w:style w:type="paragraph" w:styleId="54">
    <w:name w:val="List Bullet 4"/>
    <w:basedOn w:val="1"/>
    <w:semiHidden/>
    <w:uiPriority w:val="0"/>
    <w:pPr>
      <w:numPr>
        <w:ilvl w:val="0"/>
        <w:numId w:val="5"/>
      </w:numPr>
    </w:pPr>
  </w:style>
  <w:style w:type="paragraph" w:styleId="55">
    <w:name w:val="List Bullet 5"/>
    <w:basedOn w:val="1"/>
    <w:semiHidden/>
    <w:uiPriority w:val="0"/>
    <w:pPr>
      <w:numPr>
        <w:ilvl w:val="0"/>
        <w:numId w:val="6"/>
      </w:numPr>
    </w:pPr>
  </w:style>
  <w:style w:type="paragraph" w:styleId="56">
    <w:name w:val="List Continue"/>
    <w:basedOn w:val="1"/>
    <w:semiHidden/>
    <w:uiPriority w:val="0"/>
    <w:pPr>
      <w:spacing w:after="120"/>
      <w:ind w:left="420" w:leftChars="200"/>
    </w:pPr>
  </w:style>
  <w:style w:type="paragraph" w:styleId="57">
    <w:name w:val="List Continue 2"/>
    <w:basedOn w:val="1"/>
    <w:semiHidden/>
    <w:uiPriority w:val="0"/>
    <w:pPr>
      <w:spacing w:after="120"/>
      <w:ind w:left="840" w:leftChars="400"/>
    </w:pPr>
  </w:style>
  <w:style w:type="paragraph" w:styleId="58">
    <w:name w:val="List Continue 3"/>
    <w:basedOn w:val="1"/>
    <w:semiHidden/>
    <w:uiPriority w:val="0"/>
    <w:pPr>
      <w:spacing w:after="120"/>
      <w:ind w:left="1260" w:leftChars="600"/>
    </w:pPr>
  </w:style>
  <w:style w:type="paragraph" w:styleId="59">
    <w:name w:val="List Continue 4"/>
    <w:basedOn w:val="1"/>
    <w:semiHidden/>
    <w:uiPriority w:val="0"/>
    <w:pPr>
      <w:spacing w:after="120"/>
      <w:ind w:left="1680" w:leftChars="800"/>
    </w:pPr>
  </w:style>
  <w:style w:type="paragraph" w:styleId="60">
    <w:name w:val="List Continue 5"/>
    <w:basedOn w:val="1"/>
    <w:semiHidden/>
    <w:uiPriority w:val="0"/>
    <w:pPr>
      <w:spacing w:after="120"/>
      <w:ind w:left="2100" w:leftChars="1000"/>
    </w:pPr>
  </w:style>
  <w:style w:type="paragraph" w:styleId="61">
    <w:name w:val="List Number"/>
    <w:basedOn w:val="1"/>
    <w:semiHidden/>
    <w:uiPriority w:val="0"/>
    <w:pPr>
      <w:numPr>
        <w:ilvl w:val="0"/>
        <w:numId w:val="7"/>
      </w:numPr>
    </w:pPr>
  </w:style>
  <w:style w:type="paragraph" w:styleId="62">
    <w:name w:val="List Number 2"/>
    <w:basedOn w:val="1"/>
    <w:semiHidden/>
    <w:uiPriority w:val="0"/>
    <w:pPr>
      <w:numPr>
        <w:ilvl w:val="0"/>
        <w:numId w:val="8"/>
      </w:numPr>
    </w:pPr>
  </w:style>
  <w:style w:type="paragraph" w:styleId="63">
    <w:name w:val="List Number 3"/>
    <w:basedOn w:val="1"/>
    <w:semiHidden/>
    <w:uiPriority w:val="0"/>
    <w:pPr>
      <w:numPr>
        <w:ilvl w:val="0"/>
        <w:numId w:val="9"/>
      </w:numPr>
    </w:pPr>
  </w:style>
  <w:style w:type="paragraph" w:styleId="64">
    <w:name w:val="List Number 4"/>
    <w:basedOn w:val="1"/>
    <w:semiHidden/>
    <w:uiPriority w:val="0"/>
    <w:pPr>
      <w:numPr>
        <w:ilvl w:val="0"/>
        <w:numId w:val="10"/>
      </w:numPr>
    </w:pPr>
  </w:style>
  <w:style w:type="paragraph" w:styleId="65">
    <w:name w:val="List Number 5"/>
    <w:basedOn w:val="1"/>
    <w:semiHidden/>
    <w:uiPriority w:val="0"/>
    <w:pPr>
      <w:numPr>
        <w:ilvl w:val="0"/>
        <w:numId w:val="11"/>
      </w:numPr>
    </w:pPr>
  </w:style>
  <w:style w:type="paragraph" w:styleId="66">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SimSun" w:cs="Courier New"/>
      <w:kern w:val="2"/>
      <w:sz w:val="24"/>
      <w:szCs w:val="24"/>
      <w:lang w:val="en-US" w:eastAsia="zh-CN" w:bidi="ar-SA"/>
    </w:rPr>
  </w:style>
  <w:style w:type="paragraph" w:styleId="67">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68">
    <w:name w:val="Normal (Web)"/>
    <w:basedOn w:val="1"/>
    <w:semiHidden/>
    <w:uiPriority w:val="0"/>
    <w:rPr>
      <w:sz w:val="24"/>
      <w:szCs w:val="24"/>
    </w:rPr>
  </w:style>
  <w:style w:type="paragraph" w:styleId="69">
    <w:name w:val="Normal Indent"/>
    <w:basedOn w:val="1"/>
    <w:semiHidden/>
    <w:uiPriority w:val="0"/>
    <w:pPr>
      <w:ind w:firstLine="420" w:firstLineChars="200"/>
    </w:pPr>
  </w:style>
  <w:style w:type="paragraph" w:styleId="70">
    <w:name w:val="Note Heading"/>
    <w:basedOn w:val="1"/>
    <w:next w:val="1"/>
    <w:semiHidden/>
    <w:uiPriority w:val="0"/>
    <w:pPr>
      <w:jc w:val="center"/>
    </w:pPr>
  </w:style>
  <w:style w:type="paragraph" w:styleId="71">
    <w:name w:val="Plain Text"/>
    <w:basedOn w:val="1"/>
    <w:semiHidden/>
    <w:uiPriority w:val="0"/>
    <w:rPr>
      <w:rFonts w:ascii="SimSun" w:hAnsi="Courier New" w:cs="Courier New"/>
    </w:rPr>
  </w:style>
  <w:style w:type="paragraph" w:styleId="72">
    <w:name w:val="Salutation"/>
    <w:basedOn w:val="1"/>
    <w:next w:val="1"/>
    <w:semiHidden/>
    <w:uiPriority w:val="0"/>
  </w:style>
  <w:style w:type="paragraph" w:styleId="73">
    <w:name w:val="Signature"/>
    <w:basedOn w:val="1"/>
    <w:semiHidden/>
    <w:uiPriority w:val="0"/>
    <w:pPr>
      <w:ind w:left="100" w:leftChars="2100"/>
    </w:pPr>
  </w:style>
  <w:style w:type="paragraph" w:styleId="74">
    <w:name w:val="Subtitle"/>
    <w:basedOn w:val="1"/>
    <w:next w:val="75"/>
    <w:qFormat/>
    <w:uiPriority w:val="0"/>
    <w:pPr>
      <w:spacing w:before="320"/>
      <w:outlineLvl w:val="0"/>
    </w:pPr>
    <w:rPr>
      <w:rFonts w:eastAsia="黑体"/>
      <w:sz w:val="36"/>
    </w:rPr>
  </w:style>
  <w:style w:type="paragraph" w:customStyle="1" w:styleId="75">
    <w:name w:val="作者"/>
    <w:basedOn w:val="1"/>
    <w:next w:val="76"/>
    <w:qFormat/>
    <w:uiPriority w:val="0"/>
    <w:pPr>
      <w:spacing w:before="160" w:after="240" w:line="0" w:lineRule="atLeast"/>
    </w:pPr>
    <w:rPr>
      <w:rFonts w:eastAsia="仿宋_GB2312"/>
      <w:w w:val="66"/>
      <w:sz w:val="28"/>
    </w:rPr>
  </w:style>
  <w:style w:type="paragraph" w:customStyle="1" w:styleId="76">
    <w:name w:val="单位"/>
    <w:qFormat/>
    <w:uiPriority w:val="0"/>
    <w:pPr>
      <w:ind w:left="70" w:hanging="70" w:hangingChars="70"/>
      <w:jc w:val="both"/>
    </w:pPr>
    <w:rPr>
      <w:rFonts w:ascii="Times New Roman" w:hAnsi="Times New Roman" w:eastAsia="SimSun" w:cs="Times New Roman"/>
      <w:sz w:val="17"/>
      <w:szCs w:val="21"/>
      <w:lang w:val="en-US" w:eastAsia="zh-CN" w:bidi="ar-SA"/>
    </w:rPr>
  </w:style>
  <w:style w:type="paragraph" w:styleId="77">
    <w:name w:val="table of authorities"/>
    <w:basedOn w:val="1"/>
    <w:next w:val="1"/>
    <w:semiHidden/>
    <w:uiPriority w:val="0"/>
    <w:pPr>
      <w:ind w:left="420" w:leftChars="200"/>
    </w:pPr>
  </w:style>
  <w:style w:type="paragraph" w:styleId="78">
    <w:name w:val="table of figures"/>
    <w:basedOn w:val="1"/>
    <w:next w:val="1"/>
    <w:semiHidden/>
    <w:uiPriority w:val="0"/>
    <w:pPr>
      <w:ind w:left="200" w:leftChars="200" w:hanging="200" w:hangingChars="200"/>
    </w:pPr>
  </w:style>
  <w:style w:type="paragraph" w:styleId="79">
    <w:name w:val="Title"/>
    <w:basedOn w:val="1"/>
    <w:qFormat/>
    <w:uiPriority w:val="0"/>
    <w:pPr>
      <w:spacing w:before="240" w:after="60"/>
      <w:jc w:val="center"/>
      <w:outlineLvl w:val="0"/>
    </w:pPr>
    <w:rPr>
      <w:rFonts w:ascii="Arial" w:hAnsi="Arial" w:cs="Arial"/>
      <w:b/>
      <w:bCs/>
      <w:sz w:val="32"/>
      <w:szCs w:val="32"/>
    </w:rPr>
  </w:style>
  <w:style w:type="paragraph" w:styleId="80">
    <w:name w:val="toa heading"/>
    <w:basedOn w:val="1"/>
    <w:next w:val="1"/>
    <w:semiHidden/>
    <w:uiPriority w:val="0"/>
    <w:pPr>
      <w:spacing w:before="120"/>
    </w:pPr>
    <w:rPr>
      <w:rFonts w:ascii="Arial" w:hAnsi="Arial" w:cs="Arial"/>
      <w:sz w:val="24"/>
      <w:szCs w:val="24"/>
    </w:rPr>
  </w:style>
  <w:style w:type="paragraph" w:styleId="81">
    <w:name w:val="toc 1"/>
    <w:basedOn w:val="1"/>
    <w:next w:val="1"/>
    <w:semiHidden/>
    <w:uiPriority w:val="0"/>
  </w:style>
  <w:style w:type="paragraph" w:styleId="82">
    <w:name w:val="toc 2"/>
    <w:basedOn w:val="1"/>
    <w:next w:val="1"/>
    <w:semiHidden/>
    <w:uiPriority w:val="0"/>
    <w:pPr>
      <w:ind w:left="420" w:leftChars="200"/>
    </w:pPr>
  </w:style>
  <w:style w:type="paragraph" w:styleId="83">
    <w:name w:val="toc 3"/>
    <w:basedOn w:val="1"/>
    <w:next w:val="1"/>
    <w:semiHidden/>
    <w:uiPriority w:val="0"/>
    <w:pPr>
      <w:ind w:left="840" w:leftChars="400"/>
    </w:pPr>
  </w:style>
  <w:style w:type="paragraph" w:styleId="84">
    <w:name w:val="toc 4"/>
    <w:basedOn w:val="1"/>
    <w:next w:val="1"/>
    <w:semiHidden/>
    <w:uiPriority w:val="0"/>
    <w:pPr>
      <w:ind w:left="1260" w:leftChars="600"/>
    </w:pPr>
  </w:style>
  <w:style w:type="paragraph" w:styleId="85">
    <w:name w:val="toc 5"/>
    <w:basedOn w:val="1"/>
    <w:next w:val="1"/>
    <w:semiHidden/>
    <w:uiPriority w:val="0"/>
    <w:pPr>
      <w:ind w:left="1680" w:leftChars="800"/>
    </w:pPr>
  </w:style>
  <w:style w:type="paragraph" w:styleId="86">
    <w:name w:val="toc 6"/>
    <w:basedOn w:val="1"/>
    <w:next w:val="1"/>
    <w:semiHidden/>
    <w:uiPriority w:val="0"/>
    <w:pPr>
      <w:ind w:left="2100" w:leftChars="1000"/>
    </w:pPr>
  </w:style>
  <w:style w:type="paragraph" w:styleId="87">
    <w:name w:val="toc 7"/>
    <w:basedOn w:val="1"/>
    <w:next w:val="1"/>
    <w:semiHidden/>
    <w:uiPriority w:val="0"/>
    <w:pPr>
      <w:ind w:left="2520" w:leftChars="1200"/>
    </w:pPr>
  </w:style>
  <w:style w:type="paragraph" w:styleId="88">
    <w:name w:val="toc 8"/>
    <w:basedOn w:val="1"/>
    <w:next w:val="1"/>
    <w:semiHidden/>
    <w:uiPriority w:val="0"/>
    <w:pPr>
      <w:ind w:left="2940" w:leftChars="1400"/>
    </w:pPr>
  </w:style>
  <w:style w:type="paragraph" w:styleId="89">
    <w:name w:val="toc 9"/>
    <w:basedOn w:val="1"/>
    <w:next w:val="1"/>
    <w:semiHidden/>
    <w:uiPriority w:val="0"/>
    <w:pPr>
      <w:ind w:left="3360" w:leftChars="1600"/>
    </w:pPr>
  </w:style>
  <w:style w:type="character" w:styleId="91">
    <w:name w:val="endnote reference"/>
    <w:semiHidden/>
    <w:qFormat/>
    <w:uiPriority w:val="0"/>
    <w:rPr>
      <w:vertAlign w:val="superscript"/>
    </w:rPr>
  </w:style>
  <w:style w:type="character" w:styleId="92">
    <w:name w:val="FollowedHyperlink"/>
    <w:semiHidden/>
    <w:uiPriority w:val="0"/>
    <w:rPr>
      <w:color w:val="800080"/>
      <w:u w:val="single"/>
    </w:rPr>
  </w:style>
  <w:style w:type="character" w:styleId="93">
    <w:name w:val="footnote reference"/>
    <w:semiHidden/>
    <w:qFormat/>
    <w:uiPriority w:val="0"/>
    <w:rPr>
      <w:rFonts w:ascii="Monotype Sorts" w:hAnsi="Monotype Sorts" w:eastAsia="SimSun"/>
      <w:spacing w:val="0"/>
      <w:w w:val="100"/>
      <w:position w:val="0"/>
      <w:sz w:val="11"/>
      <w:vertAlign w:val="baseline"/>
    </w:rPr>
  </w:style>
  <w:style w:type="character" w:styleId="94">
    <w:name w:val="Hyperlink"/>
    <w:semiHidden/>
    <w:uiPriority w:val="0"/>
    <w:rPr>
      <w:color w:val="0000FF"/>
      <w:u w:val="single"/>
    </w:rPr>
  </w:style>
  <w:style w:type="character" w:styleId="95">
    <w:name w:val="Strong"/>
    <w:qFormat/>
    <w:uiPriority w:val="0"/>
    <w:rPr>
      <w:b/>
      <w:bCs/>
    </w:rPr>
  </w:style>
  <w:style w:type="table" w:styleId="97">
    <w:name w:val="Table Grid"/>
    <w:basedOn w:val="9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首页页眉"/>
    <w:basedOn w:val="33"/>
    <w:qFormat/>
    <w:uiPriority w:val="0"/>
    <w:pPr>
      <w:pBdr>
        <w:bottom w:val="double" w:color="auto" w:sz="6" w:space="1"/>
      </w:pBdr>
      <w:jc w:val="both"/>
    </w:pPr>
  </w:style>
  <w:style w:type="paragraph" w:customStyle="1" w:styleId="99">
    <w:name w:val="Correspond"/>
    <w:basedOn w:val="100"/>
    <w:next w:val="1"/>
    <w:qFormat/>
    <w:uiPriority w:val="0"/>
  </w:style>
  <w:style w:type="paragraph" w:customStyle="1" w:styleId="100">
    <w:name w:val="Depart.Correspond.http"/>
    <w:basedOn w:val="76"/>
    <w:qFormat/>
    <w:uiPriority w:val="0"/>
    <w:pPr>
      <w:ind w:left="66" w:hanging="66" w:hangingChars="66"/>
    </w:pPr>
    <w:rPr>
      <w:iCs/>
      <w:sz w:val="16"/>
    </w:rPr>
  </w:style>
  <w:style w:type="paragraph" w:customStyle="1" w:styleId="101">
    <w:name w:val="日期1"/>
    <w:basedOn w:val="100"/>
    <w:next w:val="102"/>
    <w:qFormat/>
    <w:uiPriority w:val="0"/>
    <w:pPr>
      <w:spacing w:after="240"/>
    </w:pPr>
    <w:rPr>
      <w:sz w:val="18"/>
    </w:rPr>
  </w:style>
  <w:style w:type="paragraph" w:customStyle="1" w:styleId="102">
    <w:name w:val="Information"/>
    <w:basedOn w:val="101"/>
    <w:next w:val="103"/>
    <w:qFormat/>
    <w:uiPriority w:val="0"/>
    <w:pPr>
      <w:ind w:left="0" w:firstLine="0" w:firstLineChars="0"/>
    </w:pPr>
    <w:rPr>
      <w:b/>
      <w:bCs/>
    </w:rPr>
  </w:style>
  <w:style w:type="paragraph" w:customStyle="1" w:styleId="103">
    <w:name w:val="Abstract"/>
    <w:next w:val="104"/>
    <w:qFormat/>
    <w:uiPriority w:val="0"/>
    <w:pPr>
      <w:tabs>
        <w:tab w:val="left" w:pos="937"/>
      </w:tabs>
      <w:jc w:val="both"/>
    </w:pPr>
    <w:rPr>
      <w:rFonts w:ascii="Times New Roman" w:hAnsi="Times New Roman" w:eastAsia="楷体_GB2312" w:cs="Times New Roman"/>
      <w:kern w:val="2"/>
      <w:sz w:val="18"/>
      <w:szCs w:val="21"/>
      <w:lang w:val="en-US" w:eastAsia="zh-CN" w:bidi="ar-SA"/>
    </w:rPr>
  </w:style>
  <w:style w:type="paragraph" w:customStyle="1" w:styleId="104">
    <w:name w:val="Key words"/>
    <w:basedOn w:val="1"/>
    <w:next w:val="105"/>
    <w:qFormat/>
    <w:uiPriority w:val="0"/>
    <w:pPr>
      <w:tabs>
        <w:tab w:val="left" w:pos="1176"/>
      </w:tabs>
      <w:adjustRightInd w:val="0"/>
      <w:spacing w:after="290"/>
      <w:ind w:left="632" w:hanging="632" w:hangingChars="632"/>
    </w:pPr>
    <w:rPr>
      <w:rFonts w:eastAsia="楷体_GB2312"/>
      <w:snapToGrid w:val="0"/>
    </w:rPr>
  </w:style>
  <w:style w:type="paragraph" w:customStyle="1" w:styleId="105">
    <w:name w:val="摘要"/>
    <w:basedOn w:val="3"/>
    <w:next w:val="106"/>
    <w:qFormat/>
    <w:uiPriority w:val="0"/>
    <w:pPr>
      <w:tabs>
        <w:tab w:val="left" w:pos="798"/>
        <w:tab w:val="clear" w:pos="357"/>
      </w:tabs>
      <w:adjustRightInd w:val="0"/>
      <w:ind w:firstLine="0" w:firstLineChars="0"/>
    </w:pPr>
    <w:rPr>
      <w:rFonts w:eastAsia="楷体_GB2312"/>
      <w:snapToGrid w:val="0"/>
    </w:rPr>
  </w:style>
  <w:style w:type="paragraph" w:customStyle="1" w:styleId="106">
    <w:name w:val="关键词"/>
    <w:basedOn w:val="105"/>
    <w:next w:val="107"/>
    <w:qFormat/>
    <w:uiPriority w:val="0"/>
    <w:pPr>
      <w:ind w:left="429" w:hanging="429" w:hangingChars="429"/>
    </w:pPr>
  </w:style>
  <w:style w:type="paragraph" w:customStyle="1" w:styleId="107">
    <w:name w:val="分类号"/>
    <w:basedOn w:val="101"/>
    <w:next w:val="3"/>
    <w:qFormat/>
    <w:uiPriority w:val="0"/>
    <w:pPr>
      <w:tabs>
        <w:tab w:val="left" w:pos="1233"/>
      </w:tabs>
      <w:spacing w:after="320"/>
      <w:ind w:left="0" w:firstLine="0" w:firstLineChars="0"/>
    </w:pPr>
    <w:rPr>
      <w:rFonts w:eastAsia="黑体"/>
    </w:rPr>
  </w:style>
  <w:style w:type="paragraph" w:customStyle="1" w:styleId="108">
    <w:name w:val="标题1"/>
    <w:basedOn w:val="1"/>
    <w:next w:val="109"/>
    <w:qFormat/>
    <w:uiPriority w:val="0"/>
    <w:pPr>
      <w:keepNext/>
      <w:keepLines/>
      <w:snapToGrid w:val="0"/>
      <w:spacing w:before="240" w:after="100"/>
      <w:outlineLvl w:val="0"/>
    </w:pPr>
    <w:rPr>
      <w:rFonts w:eastAsia="黑体"/>
      <w:b/>
      <w:sz w:val="24"/>
    </w:rPr>
  </w:style>
  <w:style w:type="paragraph" w:customStyle="1" w:styleId="109">
    <w:name w:val="Name"/>
    <w:basedOn w:val="75"/>
    <w:next w:val="100"/>
    <w:qFormat/>
    <w:uiPriority w:val="0"/>
    <w:pPr>
      <w:keepNext/>
      <w:spacing w:before="220" w:after="180"/>
    </w:pPr>
    <w:rPr>
      <w:rFonts w:eastAsia="SimSun"/>
      <w:w w:val="100"/>
      <w:sz w:val="18"/>
    </w:rPr>
  </w:style>
  <w:style w:type="paragraph" w:customStyle="1" w:styleId="110">
    <w:name w:val="文前文本"/>
    <w:basedOn w:val="106"/>
    <w:qFormat/>
    <w:uiPriority w:val="0"/>
    <w:pPr>
      <w:ind w:left="0" w:firstLine="0"/>
    </w:pPr>
    <w:rPr>
      <w:b/>
    </w:rPr>
  </w:style>
  <w:style w:type="paragraph" w:customStyle="1" w:styleId="111">
    <w:name w:val="定理"/>
    <w:basedOn w:val="3"/>
    <w:next w:val="3"/>
    <w:qFormat/>
    <w:uiPriority w:val="0"/>
    <w:rPr>
      <w:rFonts w:eastAsia="黑体"/>
    </w:rPr>
  </w:style>
  <w:style w:type="paragraph" w:customStyle="1" w:styleId="112">
    <w:name w:val="表名"/>
    <w:basedOn w:val="1"/>
    <w:qFormat/>
    <w:uiPriority w:val="0"/>
    <w:pPr>
      <w:spacing w:after="120"/>
    </w:pPr>
  </w:style>
  <w:style w:type="paragraph" w:customStyle="1" w:styleId="113">
    <w:name w:val="Reference"/>
    <w:basedOn w:val="1"/>
    <w:next w:val="114"/>
    <w:qFormat/>
    <w:uiPriority w:val="0"/>
    <w:pPr>
      <w:snapToGrid w:val="0"/>
      <w:spacing w:before="280"/>
      <w:outlineLvl w:val="0"/>
    </w:pPr>
    <w:rPr>
      <w:rFonts w:eastAsia="黑体"/>
      <w:b/>
    </w:rPr>
  </w:style>
  <w:style w:type="paragraph" w:customStyle="1" w:styleId="114">
    <w:name w:val="Text of Reference"/>
    <w:qFormat/>
    <w:uiPriority w:val="0"/>
    <w:pPr>
      <w:numPr>
        <w:ilvl w:val="0"/>
        <w:numId w:val="12"/>
      </w:numPr>
      <w:spacing w:line="260" w:lineRule="exact"/>
      <w:jc w:val="both"/>
    </w:pPr>
    <w:rPr>
      <w:rFonts w:ascii="Times New Roman" w:hAnsi="Times New Roman" w:eastAsia="SimSun" w:cs="Times New Roman"/>
      <w:sz w:val="15"/>
      <w:szCs w:val="21"/>
      <w:lang w:val="en-US" w:eastAsia="zh-CN" w:bidi="ar-SA"/>
    </w:rPr>
  </w:style>
  <w:style w:type="paragraph" w:customStyle="1" w:styleId="115">
    <w:name w:val="证明"/>
    <w:basedOn w:val="111"/>
    <w:qFormat/>
    <w:uiPriority w:val="0"/>
    <w:rPr>
      <w:rFonts w:eastAsia="仿宋_GB2312"/>
    </w:rPr>
  </w:style>
  <w:style w:type="paragraph" w:customStyle="1" w:styleId="116">
    <w:name w:val="Text of Reference 1"/>
    <w:qFormat/>
    <w:uiPriority w:val="0"/>
    <w:pPr>
      <w:numPr>
        <w:ilvl w:val="0"/>
        <w:numId w:val="13"/>
      </w:numPr>
      <w:spacing w:line="260" w:lineRule="exact"/>
      <w:jc w:val="both"/>
    </w:pPr>
    <w:rPr>
      <w:rFonts w:ascii="Times New Roman" w:hAnsi="Times New Roman" w:eastAsia="SimSun" w:cs="Times New Roman"/>
      <w:sz w:val="15"/>
      <w:szCs w:val="21"/>
      <w:lang w:val="en-US" w:eastAsia="zh-CN" w:bidi="ar-SA"/>
    </w:rPr>
  </w:style>
  <w:style w:type="paragraph" w:customStyle="1" w:styleId="117">
    <w:name w:val="中文参考文献"/>
    <w:basedOn w:val="113"/>
    <w:next w:val="3"/>
    <w:qFormat/>
    <w:uiPriority w:val="0"/>
    <w:pPr>
      <w:spacing w:before="240"/>
    </w:pPr>
    <w:rPr>
      <w:b w:val="0"/>
    </w:rPr>
  </w:style>
  <w:style w:type="paragraph" w:customStyle="1" w:styleId="118">
    <w:name w:val="致谢"/>
    <w:basedOn w:val="111"/>
    <w:next w:val="113"/>
    <w:qFormat/>
    <w:uiPriority w:val="0"/>
    <w:pPr>
      <w:tabs>
        <w:tab w:val="clear" w:pos="357"/>
      </w:tabs>
      <w:spacing w:before="100" w:beforeLines="100"/>
      <w:ind w:firstLine="0" w:firstLineChars="0"/>
    </w:pPr>
    <w:rPr>
      <w:rFonts w:eastAsia="SimSun"/>
      <w:bCs/>
    </w:rPr>
  </w:style>
  <w:style w:type="paragraph" w:customStyle="1" w:styleId="119">
    <w:name w:val="Text of 中文参考文献"/>
    <w:basedOn w:val="114"/>
    <w:uiPriority w:val="0"/>
    <w:pPr>
      <w:numPr>
        <w:ilvl w:val="0"/>
        <w:numId w:val="0"/>
      </w:numPr>
      <w:tabs>
        <w:tab w:val="left" w:pos="346"/>
      </w:tabs>
      <w:ind w:left="258" w:hanging="258" w:hangingChars="258"/>
    </w:pPr>
  </w:style>
  <w:style w:type="paragraph" w:customStyle="1" w:styleId="120">
    <w:name w:val="Text of 中文参考文献１"/>
    <w:basedOn w:val="119"/>
    <w:uiPriority w:val="0"/>
    <w:pPr>
      <w:tabs>
        <w:tab w:val="left" w:pos="78"/>
        <w:tab w:val="left" w:pos="424"/>
        <w:tab w:val="clear" w:pos="346"/>
      </w:tabs>
    </w:pPr>
  </w:style>
  <w:style w:type="paragraph" w:customStyle="1" w:styleId="121">
    <w:name w:val="http(中)"/>
    <w:basedOn w:val="1"/>
    <w:next w:val="1"/>
    <w:uiPriority w:val="0"/>
    <w:pPr>
      <w:spacing w:after="200"/>
    </w:pPr>
    <w:rPr>
      <w:sz w:val="15"/>
    </w:rPr>
  </w:style>
  <w:style w:type="paragraph" w:customStyle="1" w:styleId="122">
    <w:name w:val="Depart.Correspond"/>
    <w:basedOn w:val="76"/>
    <w:uiPriority w:val="0"/>
    <w:pPr>
      <w:ind w:left="66" w:hanging="66" w:hangingChars="66"/>
    </w:pPr>
    <w:rPr>
      <w:iCs/>
      <w:sz w:val="16"/>
    </w:rPr>
  </w:style>
  <w:style w:type="paragraph" w:customStyle="1" w:styleId="123">
    <w:name w:val="abstract"/>
    <w:basedOn w:val="124"/>
    <w:next w:val="1"/>
    <w:uiPriority w:val="0"/>
    <w:pPr>
      <w:spacing w:before="600" w:after="120"/>
      <w:ind w:left="567" w:right="567"/>
    </w:pPr>
    <w:rPr>
      <w:sz w:val="18"/>
    </w:rPr>
  </w:style>
  <w:style w:type="paragraph" w:customStyle="1" w:styleId="124">
    <w:name w:val="p1a"/>
    <w:basedOn w:val="1"/>
    <w:next w:val="1"/>
    <w:uiPriority w:val="0"/>
    <w:rPr>
      <w:rFonts w:ascii="Times" w:hAnsi="Times"/>
      <w:sz w:val="20"/>
      <w:lang w:eastAsia="en-US"/>
    </w:rPr>
  </w:style>
  <w:style w:type="character" w:customStyle="1" w:styleId="125">
    <w:name w:val="plain"/>
    <w:basedOn w:val="90"/>
    <w:uiPriority w:val="0"/>
  </w:style>
  <w:style w:type="paragraph" w:customStyle="1" w:styleId="126">
    <w:name w:val="author"/>
    <w:basedOn w:val="1"/>
    <w:next w:val="127"/>
    <w:uiPriority w:val="0"/>
    <w:pPr>
      <w:autoSpaceDE w:val="0"/>
      <w:autoSpaceDN w:val="0"/>
      <w:adjustRightInd w:val="0"/>
      <w:spacing w:after="220"/>
      <w:ind w:firstLine="227"/>
      <w:jc w:val="center"/>
      <w:textAlignment w:val="baseline"/>
    </w:pPr>
    <w:rPr>
      <w:rFonts w:ascii="Times" w:hAnsi="Times"/>
      <w:sz w:val="20"/>
      <w:lang w:eastAsia="ja-JP"/>
    </w:rPr>
  </w:style>
  <w:style w:type="paragraph" w:customStyle="1" w:styleId="127">
    <w:name w:val="authorinfo"/>
    <w:basedOn w:val="1"/>
    <w:next w:val="128"/>
    <w:uiPriority w:val="0"/>
    <w:pPr>
      <w:autoSpaceDE w:val="0"/>
      <w:autoSpaceDN w:val="0"/>
      <w:adjustRightInd w:val="0"/>
      <w:ind w:firstLine="227"/>
      <w:jc w:val="center"/>
      <w:textAlignment w:val="baseline"/>
    </w:pPr>
    <w:rPr>
      <w:rFonts w:ascii="Times" w:hAnsi="Times"/>
      <w:lang w:eastAsia="ja-JP"/>
    </w:rPr>
  </w:style>
  <w:style w:type="paragraph" w:customStyle="1" w:styleId="128">
    <w:name w:val="email"/>
    <w:basedOn w:val="1"/>
    <w:next w:val="123"/>
    <w:uiPriority w:val="0"/>
    <w:pPr>
      <w:autoSpaceDE w:val="0"/>
      <w:autoSpaceDN w:val="0"/>
      <w:adjustRightInd w:val="0"/>
      <w:ind w:firstLine="227"/>
      <w:jc w:val="center"/>
      <w:textAlignment w:val="baseline"/>
    </w:pPr>
    <w:rPr>
      <w:rFonts w:ascii="Times" w:hAnsi="Times"/>
      <w:lang w:eastAsia="ja-JP"/>
    </w:rPr>
  </w:style>
  <w:style w:type="paragraph" w:customStyle="1" w:styleId="129">
    <w:name w:val="样式1"/>
    <w:basedOn w:val="1"/>
    <w:uiPriority w:val="0"/>
    <w:pPr>
      <w:tabs>
        <w:tab w:val="left" w:pos="357"/>
      </w:tabs>
      <w:ind w:firstLine="432" w:firstLineChars="200"/>
    </w:pPr>
  </w:style>
  <w:style w:type="character" w:customStyle="1" w:styleId="130">
    <w:name w:val="m"/>
    <w:basedOn w:val="90"/>
    <w:uiPriority w:val="0"/>
  </w:style>
  <w:style w:type="paragraph" w:customStyle="1" w:styleId="131">
    <w:name w:val="样式 正文首行缩进 + 首行缩进:  1 字符"/>
    <w:basedOn w:val="16"/>
    <w:uiPriority w:val="0"/>
    <w:pPr>
      <w:spacing w:before="100" w:beforeAutospacing="1" w:after="100" w:afterAutospacing="1" w:line="360" w:lineRule="auto"/>
      <w:ind w:firstLine="200" w:firstLineChars="200"/>
    </w:pPr>
    <w:rPr>
      <w:sz w:val="24"/>
      <w:szCs w:val="24"/>
    </w:rPr>
  </w:style>
  <w:style w:type="paragraph" w:customStyle="1" w:styleId="132">
    <w:name w:val="图说明-两端"/>
    <w:uiPriority w:val="0"/>
    <w:pPr>
      <w:snapToGrid w:val="0"/>
      <w:jc w:val="both"/>
    </w:pPr>
    <w:rPr>
      <w:rFonts w:ascii="Times New Roman" w:hAnsi="Times New Roman" w:eastAsia="黑体" w:cs="Times New Roman"/>
      <w:b/>
      <w:kern w:val="2"/>
      <w:sz w:val="18"/>
      <w:szCs w:val="24"/>
      <w:lang w:val="en-US" w:eastAsia="zh-CN" w:bidi="ar-SA"/>
    </w:rPr>
  </w:style>
  <w:style w:type="character" w:customStyle="1" w:styleId="133">
    <w:name w:val="docemphasis"/>
    <w:basedOn w:val="90"/>
    <w:uiPriority w:val="0"/>
  </w:style>
  <w:style w:type="paragraph" w:customStyle="1" w:styleId="134">
    <w:name w:val="图目录"/>
    <w:next w:val="1"/>
    <w:uiPriority w:val="0"/>
    <w:pPr>
      <w:spacing w:line="300" w:lineRule="auto"/>
      <w:jc w:val="center"/>
    </w:pPr>
    <w:rPr>
      <w:rFonts w:ascii="Times New Roman" w:hAnsi="Times New Roman" w:eastAsia="SimSun" w:cs="Times New Roman"/>
      <w:sz w:val="24"/>
      <w:szCs w:val="21"/>
      <w:lang w:val="en-US" w:eastAsia="zh-CN" w:bidi="ar-SA"/>
    </w:rPr>
  </w:style>
  <w:style w:type="paragraph" w:customStyle="1" w:styleId="135">
    <w:name w:val="封面-编号"/>
    <w:basedOn w:val="1"/>
    <w:uiPriority w:val="0"/>
    <w:pPr>
      <w:spacing w:before="100" w:after="100" w:line="264" w:lineRule="auto"/>
      <w:outlineLvl w:val="0"/>
    </w:pPr>
    <w:rPr>
      <w:rFonts w:ascii="仿宋_GB2312" w:eastAsia="仿宋_GB2312"/>
      <w:sz w:val="24"/>
    </w:rPr>
  </w:style>
  <w:style w:type="character" w:customStyle="1" w:styleId="136">
    <w:name w:val="Char2 Char"/>
    <w:uiPriority w:val="0"/>
    <w:rPr>
      <w:rFonts w:eastAsia="SimSun"/>
      <w:kern w:val="2"/>
      <w:sz w:val="24"/>
      <w:szCs w:val="24"/>
      <w:lang w:val="en-US" w:eastAsia="zh-CN" w:bidi="ar-SA"/>
    </w:rPr>
  </w:style>
  <w:style w:type="paragraph" w:customStyle="1" w:styleId="137">
    <w:name w:val="Figure Caption Char Char"/>
    <w:basedOn w:val="1"/>
    <w:uiPriority w:val="0"/>
    <w:pPr>
      <w:autoSpaceDE w:val="0"/>
      <w:autoSpaceDN w:val="0"/>
    </w:pPr>
    <w:rPr>
      <w:sz w:val="16"/>
      <w:szCs w:val="16"/>
      <w:lang w:eastAsia="en-US"/>
    </w:rPr>
  </w:style>
  <w:style w:type="paragraph" w:customStyle="1" w:styleId="138">
    <w:name w:val="Date1"/>
    <w:basedOn w:val="122"/>
    <w:next w:val="102"/>
    <w:uiPriority w:val="0"/>
    <w:pPr>
      <w:spacing w:after="240"/>
    </w:pPr>
    <w:rPr>
      <w:sz w:val="18"/>
    </w:rPr>
  </w:style>
  <w:style w:type="paragraph" w:customStyle="1" w:styleId="139">
    <w:name w:val="Title1"/>
    <w:basedOn w:val="1"/>
    <w:next w:val="109"/>
    <w:uiPriority w:val="0"/>
    <w:pPr>
      <w:keepNext/>
      <w:keepLines/>
      <w:snapToGrid w:val="0"/>
      <w:spacing w:before="240" w:after="100"/>
      <w:outlineLvl w:val="0"/>
    </w:pPr>
    <w:rPr>
      <w:rFonts w:eastAsia="黑体"/>
      <w:b/>
      <w:sz w:val="24"/>
    </w:rPr>
  </w:style>
  <w:style w:type="character" w:customStyle="1" w:styleId="140">
    <w:name w:val="mediumb-text1"/>
    <w:uiPriority w:val="0"/>
    <w:rPr>
      <w:rFonts w:hint="default" w:ascii="Arial" w:hAnsi="Arial" w:cs="Arial"/>
      <w:b/>
      <w:bCs/>
      <w:color w:val="000000"/>
      <w:sz w:val="24"/>
      <w:szCs w:val="24"/>
    </w:rPr>
  </w:style>
  <w:style w:type="character" w:customStyle="1" w:styleId="141">
    <w:name w:val="small-text1"/>
    <w:uiPriority w:val="0"/>
    <w:rPr>
      <w:rFonts w:hint="default" w:ascii="Arial" w:hAnsi="Arial" w:cs="Arial"/>
      <w:color w:val="000000"/>
      <w:sz w:val="20"/>
      <w:szCs w:val="20"/>
    </w:rPr>
  </w:style>
  <w:style w:type="paragraph" w:customStyle="1" w:styleId="142">
    <w:name w:val="MTDisplayEquation"/>
    <w:basedOn w:val="1"/>
    <w:next w:val="1"/>
    <w:uiPriority w:val="0"/>
    <w:pPr>
      <w:tabs>
        <w:tab w:val="center" w:pos="4400"/>
        <w:tab w:val="right" w:pos="8780"/>
      </w:tabs>
      <w:ind w:firstLine="420"/>
    </w:pPr>
  </w:style>
  <w:style w:type="character" w:customStyle="1" w:styleId="143">
    <w:name w:val="Document Map Char"/>
    <w:semiHidden/>
    <w:uiPriority w:val="0"/>
    <w:rPr>
      <w:rFonts w:ascii="SimSun"/>
      <w:kern w:val="2"/>
      <w:sz w:val="18"/>
      <w:szCs w:val="18"/>
    </w:rPr>
  </w:style>
  <w:style w:type="character" w:customStyle="1" w:styleId="144">
    <w:name w:val="intbody1"/>
    <w:uiPriority w:val="0"/>
    <w:rPr>
      <w:rFonts w:hint="default" w:ascii="Arial" w:hAnsi="Arial" w:cs="Arial"/>
      <w:color w:val="000000"/>
      <w:sz w:val="14"/>
      <w:szCs w:val="14"/>
    </w:rPr>
  </w:style>
  <w:style w:type="character" w:customStyle="1" w:styleId="145">
    <w:name w:val="HTML Preformatted Char"/>
    <w:semiHidden/>
    <w:uiPriority w:val="0"/>
    <w:rPr>
      <w:rFonts w:ascii="SimSun" w:hAnsi="SimSun" w:cs="SimSun"/>
      <w:sz w:val="24"/>
      <w:szCs w:val="24"/>
    </w:rPr>
  </w:style>
  <w:style w:type="character" w:customStyle="1" w:styleId="146">
    <w:name w:val="Plain Text Char"/>
    <w:uiPriority w:val="0"/>
    <w:rPr>
      <w:rFonts w:ascii="Calibri" w:hAnsi="Courier New" w:cs="Courier New"/>
      <w:kern w:val="2"/>
      <w:sz w:val="21"/>
      <w:szCs w:val="21"/>
    </w:rPr>
  </w:style>
  <w:style w:type="character" w:customStyle="1" w:styleId="147">
    <w:name w:val="Footnote Text Char"/>
    <w:semiHidden/>
    <w:uiPriority w:val="0"/>
    <w:rPr>
      <w:kern w:val="2"/>
      <w:sz w:val="15"/>
    </w:rPr>
  </w:style>
  <w:style w:type="character" w:customStyle="1" w:styleId="148">
    <w:name w:val="Heading 3 Char"/>
    <w:uiPriority w:val="0"/>
    <w:rPr>
      <w:kern w:val="2"/>
      <w:sz w:val="18"/>
    </w:rPr>
  </w:style>
  <w:style w:type="character" w:customStyle="1" w:styleId="149">
    <w:name w:val="Body Text Indent Char"/>
    <w:uiPriority w:val="0"/>
    <w:rPr>
      <w:kern w:val="2"/>
      <w:sz w:val="18"/>
    </w:rPr>
  </w:style>
  <w:style w:type="paragraph" w:customStyle="1" w:styleId="150">
    <w:name w:val="批注框文本1"/>
    <w:basedOn w:val="1"/>
    <w:semiHidden/>
    <w:uiPriority w:val="0"/>
    <w:rPr>
      <w:szCs w:val="18"/>
    </w:rPr>
  </w:style>
  <w:style w:type="paragraph" w:customStyle="1" w:styleId="151">
    <w:name w:val="Comment Subject1"/>
    <w:basedOn w:val="23"/>
    <w:next w:val="23"/>
    <w:semiHidden/>
    <w:uiPriority w:val="0"/>
    <w:pPr>
      <w:overflowPunct w:val="0"/>
    </w:pPr>
    <w:rPr>
      <w:b/>
      <w:bCs/>
      <w:sz w:val="18"/>
    </w:rPr>
  </w:style>
  <w:style w:type="paragraph" w:customStyle="1" w:styleId="152">
    <w:name w:val="Default"/>
    <w:uiPriority w:val="0"/>
    <w:pPr>
      <w:widowControl w:val="0"/>
      <w:autoSpaceDE w:val="0"/>
      <w:autoSpaceDN w:val="0"/>
      <w:adjustRightInd w:val="0"/>
    </w:pPr>
    <w:rPr>
      <w:rFonts w:ascii="Times New Roman" w:hAnsi="Times New Roman" w:eastAsia="SimSun" w:cs="Times New Roman"/>
      <w:color w:val="000000"/>
      <w:sz w:val="24"/>
      <w:szCs w:val="24"/>
      <w:lang w:val="en-US" w:eastAsia="zh-CN" w:bidi="ar-SA"/>
    </w:rPr>
  </w:style>
  <w:style w:type="paragraph" w:customStyle="1" w:styleId="153">
    <w:name w:val="Affiliation"/>
    <w:basedOn w:val="1"/>
    <w:uiPriority w:val="0"/>
    <w:pPr>
      <w:jc w:val="center"/>
    </w:pPr>
    <w:rPr>
      <w:i/>
      <w:sz w:val="24"/>
      <w:lang w:eastAsia="en-US"/>
    </w:rPr>
  </w:style>
  <w:style w:type="paragraph" w:customStyle="1" w:styleId="154">
    <w:name w:val="table col head"/>
    <w:basedOn w:val="1"/>
    <w:uiPriority w:val="0"/>
    <w:pPr>
      <w:jc w:val="center"/>
    </w:pPr>
    <w:rPr>
      <w:b/>
      <w:bCs/>
      <w:sz w:val="16"/>
      <w:szCs w:val="16"/>
      <w:lang w:eastAsia="en-US"/>
    </w:rPr>
  </w:style>
  <w:style w:type="paragraph" w:customStyle="1" w:styleId="155">
    <w:name w:val="table col subhead"/>
    <w:basedOn w:val="154"/>
    <w:uiPriority w:val="0"/>
    <w:rPr>
      <w:i/>
      <w:iCs/>
      <w:sz w:val="15"/>
      <w:szCs w:val="15"/>
    </w:rPr>
  </w:style>
  <w:style w:type="paragraph" w:customStyle="1" w:styleId="156">
    <w:name w:val="table copy"/>
    <w:uiPriority w:val="0"/>
    <w:pPr>
      <w:jc w:val="both"/>
    </w:pPr>
    <w:rPr>
      <w:rFonts w:ascii="Times New Roman" w:hAnsi="Times New Roman" w:eastAsia="SimSun" w:cs="Times New Roman"/>
      <w:sz w:val="16"/>
      <w:szCs w:val="16"/>
      <w:lang w:val="en-US" w:eastAsia="en-US" w:bidi="ar-SA"/>
    </w:rPr>
  </w:style>
  <w:style w:type="character" w:customStyle="1" w:styleId="157">
    <w:name w:val="simjour"/>
    <w:basedOn w:val="90"/>
    <w:uiPriority w:val="0"/>
  </w:style>
  <w:style w:type="paragraph" w:customStyle="1" w:styleId="158">
    <w:name w:val="references"/>
    <w:basedOn w:val="1"/>
    <w:uiPriority w:val="0"/>
    <w:pPr>
      <w:numPr>
        <w:ilvl w:val="0"/>
        <w:numId w:val="14"/>
      </w:numPr>
      <w:spacing w:line="324" w:lineRule="auto"/>
    </w:pPr>
    <w:rPr>
      <w:sz w:val="24"/>
      <w:szCs w:val="24"/>
    </w:rPr>
  </w:style>
  <w:style w:type="character" w:customStyle="1" w:styleId="159">
    <w:name w:val="z3988"/>
    <w:basedOn w:val="90"/>
    <w:uiPriority w:val="0"/>
  </w:style>
  <w:style w:type="character" w:customStyle="1" w:styleId="160">
    <w:name w:val="year"/>
    <w:basedOn w:val="90"/>
    <w:uiPriority w:val="0"/>
  </w:style>
  <w:style w:type="paragraph" w:customStyle="1" w:styleId="161">
    <w:name w:val="List Paragraph"/>
    <w:basedOn w:val="1"/>
    <w:qFormat/>
    <w:uiPriority w:val="0"/>
    <w:pPr>
      <w:ind w:firstLine="420" w:firstLineChars="200"/>
    </w:pPr>
    <w:rPr>
      <w:rFonts w:ascii="Calibri" w:hAnsi="Calibri"/>
      <w:szCs w:val="22"/>
    </w:rPr>
  </w:style>
  <w:style w:type="character" w:customStyle="1" w:styleId="162">
    <w:name w:val="st1"/>
    <w:uiPriority w:val="0"/>
    <w:rPr>
      <w:rFonts w:ascii="Times New Roman" w:hAnsi="Times New Roman" w:cs="Times New Roman"/>
    </w:rPr>
  </w:style>
  <w:style w:type="paragraph" w:customStyle="1" w:styleId="163">
    <w:name w:val="日期11"/>
    <w:basedOn w:val="122"/>
    <w:next w:val="102"/>
    <w:uiPriority w:val="0"/>
    <w:pPr>
      <w:spacing w:after="240"/>
    </w:pPr>
    <w:rPr>
      <w:sz w:val="18"/>
    </w:rPr>
  </w:style>
  <w:style w:type="paragraph" w:customStyle="1" w:styleId="164">
    <w:name w:val="标题11"/>
    <w:basedOn w:val="1"/>
    <w:next w:val="109"/>
    <w:uiPriority w:val="0"/>
    <w:pPr>
      <w:keepNext/>
      <w:keepLines/>
      <w:snapToGrid w:val="0"/>
      <w:spacing w:before="240" w:after="100"/>
      <w:outlineLvl w:val="0"/>
    </w:pPr>
    <w:rPr>
      <w:rFonts w:eastAsia="黑体"/>
      <w:b/>
      <w:sz w:val="24"/>
    </w:rPr>
  </w:style>
  <w:style w:type="character" w:customStyle="1" w:styleId="165">
    <w:name w:val="Placeholder Text"/>
    <w:semiHidden/>
    <w:uiPriority w:val="0"/>
    <w:rPr>
      <w:color w:val="808080"/>
    </w:rPr>
  </w:style>
  <w:style w:type="character" w:customStyle="1" w:styleId="166">
    <w:name w:val="批注框文本 Char"/>
    <w:semiHidden/>
    <w:uiPriority w:val="0"/>
    <w:rPr>
      <w:kern w:val="2"/>
      <w:sz w:val="18"/>
      <w:szCs w:val="18"/>
    </w:rPr>
  </w:style>
  <w:style w:type="character" w:customStyle="1" w:styleId="167">
    <w:name w:val="文档结构图 Char"/>
    <w:semiHidden/>
    <w:uiPriority w:val="0"/>
    <w:rPr>
      <w:rFonts w:ascii="SimSun"/>
      <w:kern w:val="2"/>
      <w:sz w:val="18"/>
      <w:szCs w:val="18"/>
    </w:rPr>
  </w:style>
  <w:style w:type="paragraph" w:customStyle="1" w:styleId="168">
    <w:name w:val="日期2"/>
    <w:basedOn w:val="122"/>
    <w:next w:val="102"/>
    <w:uiPriority w:val="0"/>
    <w:pPr>
      <w:spacing w:after="240"/>
    </w:pPr>
    <w:rPr>
      <w:sz w:val="18"/>
    </w:rPr>
  </w:style>
  <w:style w:type="paragraph" w:customStyle="1" w:styleId="169">
    <w:name w:val="标题2"/>
    <w:basedOn w:val="1"/>
    <w:next w:val="109"/>
    <w:uiPriority w:val="0"/>
    <w:pPr>
      <w:keepNext/>
      <w:keepLines/>
      <w:snapToGrid w:val="0"/>
      <w:spacing w:before="240" w:after="100"/>
      <w:outlineLvl w:val="0"/>
    </w:pPr>
    <w:rPr>
      <w:rFonts w:eastAsia="黑体"/>
      <w:b/>
      <w:sz w:val="24"/>
    </w:rPr>
  </w:style>
  <w:style w:type="character" w:customStyle="1" w:styleId="170">
    <w:name w:val="正文文本 Char"/>
    <w:uiPriority w:val="0"/>
    <w:rPr>
      <w:kern w:val="2"/>
      <w:sz w:val="21"/>
    </w:rPr>
  </w:style>
  <w:style w:type="paragraph" w:customStyle="1" w:styleId="171">
    <w:name w:val="参考文献"/>
    <w:basedOn w:val="1"/>
    <w:uiPriority w:val="0"/>
    <w:pPr>
      <w:numPr>
        <w:ilvl w:val="1"/>
        <w:numId w:val="15"/>
      </w:numPr>
      <w:snapToGrid w:val="0"/>
      <w:spacing w:line="295" w:lineRule="auto"/>
    </w:pPr>
    <w:rPr>
      <w:rFonts w:eastAsia="方正书宋简体"/>
      <w:snapToGrid w:val="0"/>
      <w:color w:val="000000"/>
      <w:spacing w:val="2"/>
      <w:szCs w:val="18"/>
    </w:rPr>
  </w:style>
  <w:style w:type="character" w:customStyle="1" w:styleId="172">
    <w:name w:val="尾注文本 Char"/>
    <w:semiHidden/>
    <w:uiPriority w:val="0"/>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pland/Library/Containers/com.kingsoft.wpsoffice.mac/Data/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中文模板（2003）.dot</Template>
  <Company>JOS</Company>
  <Pages>1</Pages>
  <Words>316</Words>
  <Characters>1803</Characters>
  <Lines>15</Lines>
  <Paragraphs>4</Paragraphs>
  <TotalTime>0</TotalTime>
  <ScaleCrop>false</ScaleCrop>
  <LinksUpToDate>false</LinksUpToDate>
  <CharactersWithSpaces>2115</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2018-02-26T15:53:00Z</dcterms:created>
  <dc:creator>戢静漪</dc:creator>
  <cp:lastModifiedBy>lapland</cp:lastModifiedBy>
  <cp:lastPrinted>2018-04-26T10:58:00Z</cp:lastPrinted>
  <dcterms:modified xsi:type="dcterms:W3CDTF">2020-04-08T22:43:07Z</dcterms:modified>
  <dc:title>中文模板</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